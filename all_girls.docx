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Тян 23 лвл.  Ищу друга 23+. Грустно и одиноко, не с кем поговорить.  Из интересов, музыка, вокал, фильмы, видеоигры, немного научпоп.  Неважно откуда ты, но хотелось бы из ДС, чтобы можно было иногда видеться ирл.  vk.com/necrosodom</w:t>
        <w:br/>
        <w:t>Престарелая тян 27лвл из ДС в поиске людей на этот вечер, располагающих интересными в-вами и готовыми ими поделиться за просто так или не за просто так. На всякий случай уточню: никаких сексов, няшенья и целовашек. Только в-ва, треши и угары. Тг barashkova_a_f</w:t>
        <w:br/>
        <w:t>Дс, 17 lvl, тянучка Предупреждаю сразу: имею серьезные проблемы с головой  психикой , поэтому прошу подумать, прежде чем писать мне. Коротко о себе :  - всрата,  ~170/55, - волосы короткие, каштанового цвета; - глаза зелено-карие; - не худая, - но и не особо жирная  надеюсь . Раньше увлекалась историей, литературой, писательством, отчасти аниме, философией, рисованием, лепкой, музыкой жанра ambient, dark ambient, dark folk. В настоящее время утратила практически все интересы, кроме прослушивания музыки. Иногда беру в руки любимую фэнтези книгу. Умею вязать шарфики. Очень сильно люблю танцевать всякие там околовосточные танцы, а вот современные танцы и клубы не люблю.  Также могу сказать, что переживаю состояние душевного кризиса и временами чувствую, что начинаю сходить с ума. Подозреваю у себя шизофрению, хотя это смешно, наверное. Также хочу заранее предупредить, что я: - недоверчива -  очень  застенчива - труслива - инфантильна - боюсь чужих людей до паники - временами плохо себя контролирую - склонна к  очень  быстрой смене настроения - моралфажка - крайне ранима.  Ищу человека, предпочтительнее старше меня годочков на 5-10, жесткого, морально сильного, способного поддержать.  Я не буду просить о Любви с большой буквы, выклянчивать там разные подарочки. Все, что мне нужно - твоя сильная рука и поддержка.  Со своей стороны могу обещать ласку, теплоту, ответное участие к твоим проблемам, верность. К сожалению, это все, чем я располагаю.  Касательно внешности, то мне очень нравятся высокие, мужественные, темноволосые, ширококостные. Касательно характера, очень люблю  простых , открытых к общению, доброжелательных и не злобных.  Мемы и современную подростковую культуру понимаю и частично принимаю, но постоянное шутовство не приветствую, шутов тоже.  Алкоголиков и упарывающих в-ва боюсь и стараюсь избегать их. Вот.  Еще хотела сказать, что имею фетиш D/s  Dominant/submissive . Но об этом не стану здесь распространяться. Будет здорово, если у тебя есть похожий фетиш.  Не знаю, кому нужна больная тян, но а вдруг?...  В любом случае, терять мне уже нечего, и даже если ты окажешься маньяком, это ничего не изменит. Связаться со мной можно по этому адресу: https://t.me/In_bottom Очень прошу не писать мне ради троллинга либо для того, чтобы обосрать. Все-таки к нам, инвалидам, должно быть более снисходительное отношение  наверное . На этом все:)</w:t>
        <w:br/>
        <w:t>180 км от ДС, 21, тян Фотография, фильмы (артхаус, киберпанк), английский, психология и тд Кого угодно. Хочу ламповых разговоров на разные темы. Возможен перекат в ирл. @anika - телега</w:t>
        <w:br/>
        <w:t>ДС, тян, 19 Поговорить только этой ночью  Телеграм @CatCat31</w:t>
        <w:br/>
        <w:t>Тян дс 17  Ищу с кем пообщаться и, возможно, потусить, сгонять на гигосы например.  В приоритете хотелось бы с тяночками познакомиться.  Ненавижу аниме. vk.com/wtde4ye ТГ@Turnik_chan</w:t>
        <w:br/>
        <w:t>ДС, 23, Ж Учусь и работаю, переехала недавно, ничего особо тут не знаю, была бы рада найти анончика, который покажет город. Пол не важен, перекат в ирл желателен Тг: @Tlena_elena</w:t>
        <w:br/>
        <w:t>ДС, 18, девушка. учусь на творческой специальности.  ищу человека для открытого общения и прогулок.  yebanyystyd@yandex.ru - пиши, оттуда перекатимся в телегу или вк.</w:t>
        <w:br/>
        <w:t>Москва, 21, тян Ищу куна для бесед, прогулок и обнимашек (онли 21+ лвл, без обид).  Сейчас зима, одной холодно и одиноко. Смотрю фильмы, сериалы (хожу на фестивали независимого кино и короткого метра). Меломан, но всей душой люблю инди-рок (foals); видеоигры, настолки. @miuiraa</w:t>
        <w:br/>
        <w:t>Ж, 19лвл, ДС.Лучшая из всех, кого ты встречал или когда либо встретишь. Ебу твою мать.Ты, псина, должен бегать за мной, лизать мне пяточки, ведь ты хуемразь, а я 10/10 богиня.Ты за один диалог со мной уже должен платить, перманентный девственник .Сразу говорю, что ищу обеспеченного молодого человека 20+(как лет, так и см в трусах)с ростом не меньше 1,8м, все кто ниже-карланы , вы вообще не должны были из матки вылезать.Ты должен иметь достаточный заработок, чтоб удовлетворять моим потребность.Также ты должен быть всесторонне развит, начиная от познаний в области литературы Германии 19 века и заканчивая искусством сомелье.Ну и очевидный момент, что хата у тебя своя(трешка, не меньше) в Москве должна быть При сообщениях первых скидывай фотки, чтоб я оценила, достойный ты или нет https://vk.com/jelly_jess</w:t>
        <w:br/>
        <w:t>Ищу тян которая сходит со мной на Выставку Такаси Мураками «Будет ласковый дождь» в Музее современного искусства « Гараж» — первый масштабный проект знаменитого японского художника в России. Одному скучно, если тебе как и мне интересно но не с кем идти то можно вместе, о себе напишу в телеге @Armory9 Москва Кун 22 лвл</w:t>
        <w:br/>
        <w:t>москва,девушка 19 рок, айти подругу, парень не нужен https://vk.com/id362364832</w:t>
        <w:br/>
        <w:t>Настена (оч люблю, когда так называют) Дс Го делиться мемами о суициде и радоваться жизни под фенотропилом @Prprprprppau</w:t>
        <w:br/>
        <w:t>Ищу тян для секса в ДС, мне 27, ЗОЖ, есть место . Пишите в вк ну и в друзья добавляйтесь.   https://vk.com/id462333877</w:t>
        <w:br/>
        <w:t>Тян 19 Дс К числам 4-5 буду в дс, и мне надо где-то перкантоваться. За кулсторей о том как я к этому пришла  и предложениями писать в телегу. @itsapatota</w:t>
        <w:br/>
        <w:t>Алиса, 16 лет, Москва люблю аниме, фильмы и стикеры в вк https://vk.com/mdaleko</w:t>
        <w:br/>
        <w:t>1. дс 1, тян 16 лвл 2. особых интересов нет, сериалы, аниме, музыка, все как у всех 3. кого угодно для общения. пол и возраст неважны 4.  https://vk.com/id440518203</w:t>
        <w:br/>
        <w:t>Ищу симпотичную тян 20-25 лет, чтобы погулять сегодня по городу, больше требований не имею. Что тебе может быть нужно от меня я понятия не имею, но язык общий мы найдём. Если у тебя тоже острое желание выйти погулять, то буду рад. О себе: город Москва, кун, 22 лет. Хз что ещё, надо - спросишь. Контакты: почта arckent26@gmail.com, ибо все равно в реал пойдем.</w:t>
        <w:br/>
        <w:t>Дс,но это не так важно, 19, тян Просто поговорить этим утром Телеграм @CatCat31</w:t>
        <w:br/>
        <w:t>1) DC! ONLY! Тян, 21УО. 2) При общении. 3) Ищу на самом деле новое жильё и соседей. Тян / кун – неважно. Главное, чтоб не были свиньями, не курили и без животных. Вписка на длительный срок (без секса) или аренда до 10К вместе с К/У и прочими благами. Соседи, найдитесь :( 4) TG: Ah_Lohi, vk.com/claaair.</w:t>
        <w:br/>
        <w:t>Тян, 23 (7/10) ДС Ищу кунчека побухать на нг, короч maryx-mas@yandex.ru</w:t>
        <w:br/>
        <w:t>тян москва ищу адекватного человека которому тоже не с кем гулять на нг  https://vk.com/lss010101</w:t>
        <w:br/>
        <w:t>Девушка 19 ДС Давай ненавидеть новый год, не понимать радость окружающих и грустить сегодня вместе.   https://vk.com/id455957277</w:t>
        <w:br/>
        <w:t>Тян в поисках мужчины на НГ и дальше посмотрим. локация: Москва.  Мне 24 года, закончила один из топовых вузов, обеспечена, могу пригласить в гости. С тебя вкусняшки. Но конечно, если впечатлишь, напиши мне чем ты можешь меня заинтересовать. Рассматриваемый возраст 26-30 лет. Под «впечатлишь» я имею ввиду не финансово(сама справляюсь) и не имиджем, а душой, интересами, способностью развлечь девушку. Я не против даже если ты из хрущёвки с окраины из под бабкиной подмышки и девственник, но ты должен быть интересным человеком. Скучать я не люблю.  связь строго с фото moscowswaiting4u@mail.ru</w:t>
        <w:br/>
        <w:t>20lvl тян Москва Так нехочется встречать новый год в одиночестве((( ищу порядочного адекватного кунца кто пригласит к себе в гости, пригреет, угостит винцом и т.д... @marla10it</w:t>
        <w:br/>
        <w:t>1) ДС, ОНЛИ! Тян, 21. 2) Шоплифтинг, вещества, партаки. 3) Отбитых челов. 4) TG: Ah_Lohi, vk.com/claaair</w:t>
        <w:br/>
        <w:t>Отбитая на всю голову тян из ДС, 23. СРОЧНО разыскивается анон из ПИТЕРА, чтобы гулять всю новогоднюю ночь по городу! (я приезжаю 31 числа в ~20:00) Время от времени можно заходить в какие-нибудь забегаловки пожрать, погреться и зарядить телефон. А днем первого числа ты отведешь меня в гостиницу, там я просплюсь и МБ останусь у вас еще на день-другой, чтобы заценить музеи.  Единственное требование: будь веселым и дружелюбным. ВК:  https://vk.com/id168061795 Телега: @assenizator</w:t>
        <w:br/>
        <w:t>ДС, компания из 5 человек(3куна,2 тян) 23-27лет ищет еще одну тян, для ламповых посиделок в новогоднюю ночь. Упарываемся, провожаем уходящий год, встречаем новый и все вот.  Место и дружелюбная компания в наличии. Вкатывайся, будем рады.   https://t.me/lostforyou</w:t>
        <w:br/>
        <w:t>Тян, 20, ДС Писать только красивым, желательно от 18 тг @graverave</w:t>
        <w:br/>
        <w:t>1. Тян, 18 лвл. Обитаю в Одинцовскои р-не. До МСК добираюсь за час 2. Интересы: DIY, киберпанк, фотография, индустриальный туризм, комп. игры (в основном, ММОРПГ и инди), рисование, радиотехника, визуальные новеллы  3. Ищу собеседника, человека, с которым можно поиграть во что-то, посмотреть вместе сериал\аниму\фильм и обсудить. Ваши пол, раса, внешность не важны. С ума схожу от скуки. Если кто-то найдётся из моих ебеней - встречусь, при вашем желании - научу фотографировать или устрою фотосессию. А можно просто посидеть где-нибудь и поесть. Алсо: индустриальные туристы (ВЫ ТУТ БЫВАЕТЕ?), пишите, пройдёмся по небаянам белорусского направления.  Нет, я не хожу по помойкам уровня ХЗБ, не прошу сводить (слишком стеснительна для подобного) и ищу объекты сама 4. Телеграмм: @radioLimon      утрёп: Lemon  (не, ну а вдруг)</w:t>
        <w:br/>
        <w:t>дс, тян дота, кс, мморпг кого-нибудь для совместной игры телега  https://t.me/weakvisual1488</w:t>
        <w:br/>
        <w:t>Если тут каким нибудь чудом затесалась тяночка из дс которой не с кем провести этот нг, то напиши мне на zication@yandex.ru и возможно мы придумаем как не скучать в этот праздник. Кун 25 лвл.</w:t>
        <w:br/>
        <w:t>Девушка, 23 года Сниму комнату в мск на праздники. Заезд 30.12 выезд 7.01 Пишите с фотографиями комнаты.  azizi-z@rambler.ru</w:t>
        <w:br/>
        <w:t>1. ДС, ж, 19 2. Мне одиноко  3. Парень 19-21, рано или поздно попрошу твою фотку и, возможно, захочу встретиться 4. Пиши, если ты нормальный https://m.vk.com/mymmuxo</w:t>
        <w:br/>
        <w:t>1) DC! ONLY DC! Тян, 21, всрата. 2) Нигде не тусуюсь, ничем не интересуюсь. 3) Срочно ищу вписку с 29.12, т.к. меня драпают с хаты. Ищу на праздники, на несколько дней, пока не найду новое жильё. Без интима. Очень важно, чтоб не курили и не было животных. ПЛИЗ, ХЭЛП! 4) vk.com/claaair, TG: @Ah_Lohi</w:t>
        <w:br/>
        <w:t>Москва. Мне 21, я тян Я люблю жизнь. Но жить как Идиот, дружить как Фрэнсис, любить как Линч, созидать как Кубрик, покорять как Шерон Стоун, драться как Призрак, сбегать как Репортер, смотреть как Луи, чувствовать как Бергман я не умею. Поделитесь со мной пожалуйста классной музыкой с глубоким бархатным басом id464711981</w:t>
        <w:br/>
        <w:t>Знаю что не та доска, но все-таки: 26 лет, парень, Москва Интересы? Научная фантастика, доска (сноуборд в т.ч.), авиация Да мне, в общем-то, похуй кого, в sc2 бы совместки покатать с войсом, пока отпуск, да и может с кем-то завтра попить кофе вечерком. Понимаю что вряд ли, а все-таки? @GalVorbak</w:t>
        <w:br/>
        <w:t>1) Тян, 25 лвл, ДС. 2) Злая страшная фемка с кошкой, планирую ещё 39 голов кошатины в ближайшие годы.  3) Ищу того, кто покидает музыку в лс, т.к. болею, очень скучно и плохо. От меня лучи добра и счастье вашему дому! 4) вк  podmoysamanya</w:t>
        <w:br/>
        <w:t>1. 18; неважно, но вообще обитаю в подДСье; опять-таки неважно, но тян. 2. Раньше аниме и тому подобное, сейчас пребываю в овощном состоянии. Наверное, экономика и японский язык (немного). 3. Кого-нибудь поболтать ближайшие пару часов в телеграме войсом, потому что одиноко и скучно. Вообще я жутко боюсь разговаривать с людьми и, скорее всего, буду молчать аки аутист по большей части. 4. Телеграм: @noimagination</w:t>
        <w:br/>
        <w:t>девочка, 17 лет, приезжаю на день в дс завтра ищу девочку, которая не против походить со мной по всяким известным местам типа красной площади и москоу сити, потому что в москве буду впервые и хочется вот самое известное увидеть утро / день / вечер - когда тебе удобно тг @sdlyw</w:t>
        <w:br/>
        <w:t>Тян, 18, Москва. Ищу парня для секса. https://vk.com/id429835096</w:t>
        <w:br/>
        <w:t>ДС, девушка. Ищу заботливого куна ростом от 185 (сама 177, худая), возрастом 24-26. Ты не куришь, не употребляешь, лучше, если и не материшься. Познание себя и окружающего мира, выживание-превозмогание. ТГ - @riseriserise</w:t>
        <w:br/>
        <w:t>Дс, 22, тян/девушка dlyasoc@inbox.ru О себе: стандартные интересы для такого места, музыка, фильмы, книги, ничего необычного, по характеру спокойная, добрая, честная, отзывчивая, свободное время провожу или дома с книгой/фильмом, или в тренажерном зале.  Ищу молодого человека. Замечательно, если ты любишь делиться своими мыслями. Я очень люблю общаться письмами и вести душевные беседы за чашечкой чая.</w:t>
        <w:br/>
        <w:t>Хз зачем сюда пишут аноны, тян на бордах нет. Напишу тоже, лол.  Ищу тян, ДС.  @retardalerts</w:t>
        <w:br/>
        <w:t>Тян, 23, ДС, 170/120 Хикка, ниит, анимублядь-неосилятор, шизик.  Кого-нибудь, похуй вообще. Фоточки не пощу, гулять не пойду. @fghhfdh</w:t>
      </w:r>
    </w:p>
    <w:p>
      <w:r>
        <w:t>Тян из дс? Пиши, научу абузить гормоны. vgtrkferz@gmail.com</w:t>
        <w:br/>
        <w:t>Тян, 28, дс  Инженерка, ищу с кем погулять. Тг @demonops</w:t>
        <w:br/>
        <w:t>1. Дс, 20, тян 2. История, чтение, философия, кулинария, игры, долгие прогулки по Москве, в общем ничего необычного. 3.Очень хочется классного мужика в возрасте примерно 20-27 лет,    если ты милашный пухляш с бородой, считай я уже влюбилась  с которым мы будем вместе что-то изучать, куда-то ездить, гулять, веселиться, дурачиться, и т.д. Я готова полностью разделять твои интересы и увлечения, лишь бы нам хорошо было вместе. 4. телеграм - @tlhls</w:t>
        <w:br/>
        <w:t>Тян 18, Дс /id408468352</w:t>
        <w:br/>
        <w:t>ж 18 дс с кем можно поговорить   инфу про себя писать глупо, тк всем похуй но если что ко всем видам химических зависимостей отношусь либо непосредственно, либо положительно  вк infinitelypainful если что можно перекатиться в тг</w:t>
        <w:br/>
        <w:t>ДС, 19, тян. Графика, музыка, арт, кино, истории, впечатления и феминизм. Приятного умного собеседника, который готов разделить мои увлечения и прибавить новые. А еще хочу лампово пообщаться с кем-нибудь. Жду тебя, мой милый собеседник. Тг - @annmolly</w:t>
        <w:br/>
        <w:t>дс/крым, тян, 14, пообщаться, а в дальнейшем и погулять!  @k01ik</w:t>
        <w:br/>
        <w:t>Тян из ДС, 19 лвл Ищу тян, непринужденное общение, погуляшки, душевные посиделки, в общем, главное напиши, а дальше разберемся :з sahaquel@yandex.ru, дальнейший перекат в тг</w:t>
        <w:br/>
        <w:t>1. москва, 22, тян 2. не знаю, сериалы, фильмы, аниму смотрю, настольные игры, работа, тур походы. 3. куна для общения, желательно со схожими интересами 4. ватсап/телега  790три30шесть8123</w:t>
        <w:br/>
        <w:t>Тян из дс Чисто потрахаться Оплачу такси @Dddddddi</w:t>
        <w:br/>
        <w:t>тян, город москва, 22 года Путешествия (банальность, знаю), программирование, люблю гулять. Тян или куна - неважно, пишите, люблю общаться телега/сап 79874230307</w:t>
        <w:br/>
        <w:t>1. ДС, 18 y.o., вроде тян. 2. учусь на айтишника (прости Г-споди), потихоньку играю на гитарке, кое-как рисую, пытаюсь learn english, слегка графоманю, изучаю искусство во всем его многообразии, science (особенно астрономией и нейробиологией) тоже интересуюсь... много всего, я во многом дилетант! вернёмся к этой теме позже. 3. прикольного челека (желательно немножко уе на голову), чтобы гулять по городу (я здесь недавно), ходить по интересным и не очень местечкам, смотреть кино, слушать музыку и просто страдать хуйней! ещё можно ныть друг другу о нелёгкой жизни среднестатистического русского интеллигента и притом плохо шутить.  4. телега моя : @kation ЖДУЛЮБЛЮСКУЧАю&gt;&gt;</w:t>
        <w:br/>
        <w:t>дс, 24, тян ищу куна или тян, у которых давно не было серьезных отношений, хотя бы от полугода. а лучше дольше, тк оказывать реабилитационную помощь после вашего разрыва я не могу, терпеть вашу разочарованность во всем и во всех не хочу. я оптимист, частенько в розовых очках, хоть и не без колючек. хочу общаться, дружить, ходить по городу и все такое прочее, что делают люди. p.s. со сложными, творческими и прочими нитакимкаквсе личностями вряд ли найдем общий язык, остальным велкам wait.what7@ya.ru</w:t>
        <w:br/>
        <w:t>Сап, тян, 22лвл, дс ищу кого-нибудь на поболтать вотпрямщас вк id402923990</w:t>
        <w:br/>
        <w:t>тян дс 18 студентка, в прошлом баскетболистка. могу пообсуждать с тобой книжечки или новый альбом мм. угадываю название и год выпуска любой песни системы за первые 15 секунд. довольно шумная и шутливая. полновата. ищу тянку или куна для совместного  времяпровождения с алкоголем, играми, под одеялом, не важно. главное чтоб чувство юмора было и интеллект. телега: @manumbrium</w:t>
        <w:br/>
        <w:t>Познакомлюсь с тян из ДС.  можно кунчик О себе хз что писать. Люблю снимать атмосферные артхаусные видосики. Романтичен и одинок. К сожалению, мой id  кинули в спам-лист, поэтому я очень надеюсь, что вам не составит труда посмотреть трейлер моего нового фильма и там собсно будет ссылочку.  Пишите ХИККИ ! Я буду рад вам в первую очередь! https://www.youtube.com/watch?v=WA-VmKfLpGo</w:t>
        <w:br/>
        <w:t>ДС, 19, тян. Графика, музыка, арт, кино, истории, впечатления и феминизм. Приятного умного собеседника, который готов разделить мои увлечения и прибавить новые.  Тг - @annmolly</w:t>
        <w:br/>
        <w:t>1.спб,17 лет,тянучка.178/49. 2.очень разносторонний человек,могу в любые темы и всегда поддержу разговор(хотя бы постараюсь,хд).из увлечений и источников вдохновения как раз являются некоторые игры наподобие дд,дс(поигрываю иногда,разбавляя дотой второй),рисование на парах под гул разговорчивых одногруппников,прогулки под дождем и альтернативным роком/классикой. 3.ищу себе пару,с которой будем приятно проводить время вместе. 4.линк :  https://vk.com/emotiontwilightsparcle</w:t>
        <w:br/>
        <w:t>1. тян 20 казань/москва 2. учусь, работаю в баре по вечерам, отдых на природе, вечерние прогулки.  3. Ищу лампового общения. Быдлу не беспокоить :3 4. ватсап  890032четыре63два8</w:t>
        <w:br/>
        <w:t>тян 22, Москва Хочу найти друга с следующими интересами: племенное разведение животных( дикие кошки, домашние кошки, собаки , рептилии, другие), содержание дома экзотических животных . Мечтаю найти здесь будущего делового партнёра .  Писать на почту  pets.tjan@rambler.ru</w:t>
        <w:br/>
        <w:t>Трап ищу куна Мне сказали тут так можно ДС 20 vk137176080</w:t>
        <w:br/>
        <w:t>Тян, 19, ДС Можешь рассказать мне, как тебя все заебало  @cheerupmoscow</w:t>
        <w:br/>
        <w:t>Два куна 20/22 лвл Ищут двух тян в дс на ночную прогулку Так как у нас трабоы с отелем За остальным тг: gogogomsk</w:t>
        <w:br/>
        <w:t>Тян, 27, ДС Приехала в ДС на пару недель, ищу компанию. Если вы хотите посетить что-нибудь клевое вечером или в выходные, а пойти не с кем, попробуйте написать мне. Пол и возраст не важен. ПИЗДА ЗАНЯТА! ВК id15244</w:t>
        <w:br/>
        <w:t>1) ДС, 20, мерзкая тян. 2) Кофе, сигареты. 3) Кунца или тян для прогулок на выхах по ДС. 4) @stellarpanda</w:t>
        <w:br/>
        <w:t>1. тян 20 москва/казань 2. учусь, работаю в баре по вечерам, отдых на природе, пикники там.  3. Ищу активного куна. Биопроблемникам и домоседам не беспокоить. 4. ватсап  890032четыре63два8</w:t>
        <w:br/>
        <w:t>ДС/Крым, тян, 14 (не бейте взрослые дяденьки) телеграм k01ik</w:t>
        <w:br/>
        <w:t>Тян, ДС, 19. Занимаюсь экзотическими танцами, ищу на ком можно потренироваться :3 Телеграм @LittleWalrus</w:t>
        <w:br/>
        <w:t>дс, 17, телка Я - одинокая Женщина, Дама, Герцогиня, Богиня, Королева... Ищу раба для сексуальных утех. Классика+грязный, сталактический анал, копро, золотой дождь, femdom. Можешь встадить мне по самые гланды блять, щенок. Если конечно твой отросток дорос да такого спецэффекта блять. Если тебя возбуждают сальные свиноматочноподобные сиськи и брюшина, как у свиньи, то пиши:  vk.com/eeee.pokkkk сходить  предпочтительно  завтра с утра на Бляд раннера или Крим</w:t>
        <w:br/>
        <w:t>ДС тян 20 Схожу в кинцо за твой счёт в четверг или пятницу. Фильм на твой выбор, если я его ещё не видела. Кинотеатр в центре или у меня на районе.  Только кинцо  хотя от винчика или ещё чего тож не откажусь  без интима короче Вк /4moxa</w:t>
        <w:br/>
        <w:t>Тян, 18, Москва Ищу куна с тонкими пальцами и выступающими ключицами, которому нравятся пухляши :3 О себе: стандартные увлечения книги/кино/музыка/игры. Умею в рисование, музицирую под настроение. Есть вредные привычки (курение, алкоголь). Не против лёгких наркотиков, но только в своей проверенной компании. Alert! Имеются проблемы с психикой: истерична, могу резко уйти в себя или испытать панику, причем в любой рандомной ситуации и месте.  Если ты готов стерпеть мои внешние недостатки и недостатки в поведении (тут я честно пытаюсь себя контролировать, но зачастую это мало зависит от меня), то пиши :) Жду тебя, анон, вот моя тележка @alt_308</w:t>
        <w:br/>
        <w:t>тян,22, дс по настроению пообщаться с кем-нибудь, может погулять els12j@yandex.ru</w:t>
        <w:br/>
        <w:t>Тян, 23, ДС,  "интересы" дефолтные Куна  пообсуждать унылое анимцо, серые будни, осень и все такое. Да и вообще, хочу расширить круг знакомств. korantri7@mail.ru  Потом может перекатимся куда.</w:t>
        <w:br/>
        <w:t>1. Тян, 20, ДС. 2. Книги, фильмы, изучение английского языка, прогулки, новые знания, впечатления, интересные места, кулинария, лето и море. 3. Ищу подругу, тян. Для погулять сегодня и в любой другой день. 4. Почта lodochkina14@mail.ru</w:t>
        <w:br/>
        <w:t>Тяночка  Кунчика 24+ из ДС или ближайшей мухосрани вообще, от тебя - знания нипонского хотя бы на уровне слабого разговорного или минимум одна поездка в нипонию,  есть парочка вопросиков, а в trv не особо горю желанием копаться фейкомыльцо nelolechka@mail.ru</w:t>
        <w:br/>
        <w:t>Дс 17 ж У меня творческий кризис vk.com/milkmilkmilkmilkmilkmilk</w:t>
        <w:br/>
        <w:t>Девушка 25 лет, дс Я просто устала страдать в одиночку и вести бесконечные поиски своего человека. Может этот раз будет последним? Интересует только общение ирл Телега @Goldsgammer Вацап +7 914 991 54 45</w:t>
        <w:br/>
        <w:t>Тян, 29 лвл, ДС. Кто упорет веществами @caffeine</w:t>
        <w:br/>
        <w:t>ДС, тян, 22 года, объективно 6.5/10 (лишний вес лол).  Ищу парнишку, с которым можно будет няшиться этой холодной осенью под пледиком, смотреть фильмы/сериалы, целоваться при взаимной симпатии, и все такое. Зожники могут не писать, я за осенний запой! Так же хочется постоянного общения, а не так чтоб "поебались-разбежались" и игнор в мою сторону. Заебалась постоянно первой писать и строить диалог &gt;_&lt; @rina_aldis (лучше сразу с фото)</w:t>
        <w:br/>
        <w:t>Девушка, 21 год, Москва. Ищу с кем играть в Revelation Online, Don`t Starve Together, Dota 2, TESO, в целом можно даже и в лол, но в него я играла только раз в жизни и мне разъело глаза от кислотных цветов. Также приму любые другие предложения по поводу игруль, так как нравится многое :3 Если тоже из мск будешь - можно будет иногда выползать играть в настолки или гулять. (Ах да, еще ищу подруг, с которыми можно лампово болтать) Я студентка 4 курса, рисую, пишу, люблю кино и театр (Вредных привычек нет, не кусаюсь, спокойная, веселая) https://vk.com/id407302455</w:t>
        <w:br/>
        <w:t>Девушка, 24, Москва  Стройная, высокая , имя на букву О Если ты мудак - не пиши, это все равно в процессе общения выяснится, так что не трать своё и мое время Хочу крупного мужика, чтобы грел меня и веселил хорошим юмором, вроде многого не прошу https://vk.com/ninashitt</w:t>
        <w:br/>
        <w:t>Тян, 25, ДС. Не очень верится, но, может, есть тут те, кто живёт один, и хотел бы исправить ситуацию, подселив к себе меня. Какой от этого профит? Уборка, готовка, общение или минимальная плата. Может, кто хочет снимать квартиру, но не с кем, тоже готова рассмотреть. Пол и возраст не важен. По поводу интима- его определяю сразу и не рассматриваю. olya.bumazhnaya@mail.ru С почты можем перекатиться.</w:t>
        <w:br/>
        <w:t>1. Тян, 20, ДС. 2. Книги, фильмы, изучение английского языка, прогулки, новые знания, впечатления, интересные места, кулинария, лето и море. 3. Ищу подругу, тян, с которой будем гулять, вести милые беседы и все, что только придумаем. Хочется найти искреннюю, не злую и ту, которая не пропадет через некоторое время. Жду тебя! 4. Почта lodochkina14@mail.ru</w:t>
      </w:r>
    </w:p>
    <w:p/>
    <w:p>
      <w:r>
        <w:t>Тян 24 lvl  (168 см, 48 кг) Стало холодно и грустно в ДС, ищу куна для души и прогулок, походов на разные мероприятия ( выставки, музеи и т.д.). Желательно из центра ДС, так как сама живу в центре.  От тебя в письме небольшой рассказ о себе и фотография. Мыло:  autumn.tyan@yandex.ru</w:t>
        <w:br/>
        <w:t>1) DC, 21, тян. 2) Нигде не тусуюсь, ничем не интересуюсь. Экзистенциальный кризис, депрессия и прочая параша. Ебля и отношения не нужны,  если они унылые, обыденные и слишком бытовые  ! 3) ОНЛИ DC и возможный перекат ирл! Не очень важно кто ты, какого пола и сколько тебе лет. Внешность твоя не важна вдвойне,  но если пишешь мне, то начинай с деанона, ибо я не могу общаться с людьми не имея ни малейшего представления о них. Ищу человека, которому было бы интересно повозиться с такой унылой соплей, как я и спасти из этих зашкварно-гниющих состояний.  Или ищу человека, который  любит вещ-ва  и готов вместе позависать  на вашей хате, конечно же . 4) TG: Aloha_Lohi</w:t>
        <w:br/>
        <w:t>Тян, 29, ДС. Ищу себе кунчика или того, кто пойдет со мной на концерт группы ПТВП 23 сентября, билеты с тебя. https://vk.com/id293451410</w:t>
        <w:br/>
        <w:t>ДС,18,Тян Курю бросаю ,могу выпить В поиске человека,с кем можно было бы ходить куда-нибудь,каждые выходные @ponika_vagina Телега</w:t>
        <w:br/>
        <w:t>.Москва 18 тян  .Сериалы и ламповые компании  .в конце недели буду дома. компанию что бы затусить или милого мальчика  .Telegram - Ksusha321</w:t>
        <w:br/>
        <w:t>1. ДС, тян, 22 2. Всратая, тупая, неадекватная.  3. Ищу тело для похода на концерт ПТВП. Дико боюсь больших скоплений людей, поэтому если пойдём вместе, не съёбывай внезапно. Ну пожалуйста.  4.  https://vk.com/id185440188</w:t>
        <w:br/>
        <w:t>Мне 20 лет, я тян - живу в Подмосковье, ищу себе тян до 22 лет с которой я смогу затусить (живу одна) хочу помацать женскую жёпу, за это можешь тусить у меня, мы будем курить,  смотреть майти буш и жрать марки под классную музыку.  https://vk.com/barash94  пиши мне в лс</w:t>
        <w:br/>
        <w:t>1.дс, тян, 23. 2.неудачник,трудоголик и работник месяца. когда тепло,катаюсь на двухколесном друге, когда холодно-впадаю в спячку, в долгожданные выходные играю в пякич и тискаю животных,терпеть не могу двач))1)1. 3.мамкина хикка, "социофоб" предпринимаю попытку выйти из зоны комфорта и найти собеседника/мужика/новые знакомства, разговор начну не охотно, но искренне буду ему рада, на любые темы: могу выслушать твои проблемы, могу рассписать свои, могу поддержать/порадоваться/погрустить,посмеяться и тд вместе с тобой. тг @tyan_petyan</w:t>
        <w:br/>
        <w:t>.Москва 18 тян .Сериалы и ламповые компании  .в конце недели буду дома. компанию что бы затусить или милого мальчика  .Telegram - Ksusha321</w:t>
        <w:br/>
        <w:t>Тян, 19, дс Прозябаю в одиночестве и скуке, если ты тоже, то тебе ко мне. Телега helheim0</w:t>
        <w:br/>
        <w:t>1) Тян, 19, Москва 2) Культура во всех ее проявлениях, включая маргинальное искусство (это по любви) и попсу (тут чисто научный интерес), особо тёплое отношение к рэпу и хип-хопу вообще (и к отечественному),  спорт (я за зож, все дела, но своими "принципами" заебывать не буду, так что бухай, только не со мной), англодрочер + мучаюсь с немецким. В игры не играю, сериалы и аниме не смотрю (только шедевры дохера, но с хорошим человеком могу приобщиться). Вообще, все свободное время сжирает универ, так что я не могу чисто физически весь день переписываться/ встречаться в любое время, но отвечу всегда и обязательно встретимся. Внешне не гламурная фифа, но и не дурнушка. 3) Куна 18-27, сначала просто поболтать, а потом как пойдет.Требования: дружи с гигиеной (такой пунктик, что поделать) и не интересуйся сплетнями и желтухой.  4) vk.com/id443279748. Присылайте мемасы, скидывайте свои фотокарточки (если смелые дохера).</w:t>
        <w:br/>
        <w:t>Тян из Москвы, просто ищу человека с которым можно поговорить, а может даже и погулять  https://vk.com/crystal_maiden2</w:t>
        <w:br/>
        <w:t>тян, 19, дс ни с кем не тусуюсь, ничем не интересуюсь просто бы пообщаться о вечном и не очень а если ты сходишь со мной на kasabian в октябре, то я буду еще и очень рада телеграм @whathappenedtoyou</w:t>
        <w:br/>
        <w:t>ДС/Москва, тян, 17 Кого-нибудь с кем можно лампово попереписываться и погулять-побухать унылыми осенними деньками и вечерами @vsecelovsem</w:t>
        <w:br/>
        <w:t>Тян, 21 год , DC, работаю, учусь Ищу любовь всей своей жизни Если тебе 24+ и ты не всратый мамкин омеган –пиши Тг @weakness</w:t>
        <w:br/>
        <w:t>Тян, 29 лвл, ДС, люблю кофе и сигаретки, хочу научиться играть в доту.  Ищу кунчика для отношений, а то одиноко. https://vk.com/id293451410</w:t>
        <w:br/>
        <w:t>Тян, 19, мск. Ищу просто Человека. Если тебе грустно, одиноко и не с кем поговорить в осенние вечера ( и дни), если ты непонятый, то можешь написать мне. С удовольствием поговорю с таким же одиночеством как и я. Если ты из ДС, мы можем пойти пить винишко в парк, когда достаточно узнаем друг друга. Кто знает, может это осеннее знакомство и вырастет во что-то большее. Буду тебя ждать. @azertypwnz  тг</w:t>
        <w:br/>
        <w:t>1. Тян, ДС, 25. 2. Фото, ножи, медицина 3. Тян для отношача или просто потусить. 4. nofears@inbox.ru</w:t>
        <w:br/>
        <w:t>Специальное предложение для тян! Кунец. 25 лвл. Няшный  Дс. Ищу нетакую как все или хикканшу.  Последнее время мне скучнова то по вечерам. Приглашу в гости. Наберу теплую ванну. Накормлю вкусняшками. По желанию напою винишком. Потом оттрахаю.</w:t>
        <w:br/>
        <w:t>1.ДС,  всратая тян, 17 2.Интересов  нет  3.  Кого-нибудь  для  ночных  прогулок  и  совместного  курения   4. https://vk.com/id435911183</w:t>
        <w:br/>
        <w:t>Блядь вы заебали, на 900 постов дай бог пара десятков кому вообще охота чето писать, а тем кому пишешь - хуисосы мнущиемся, что тян что петян.  Короче, айда со мной в биртайм, бар хороший в ДС, дешево, вкусная медовуха.  Сам я двухметровый жирный старый хач, 27 лет, буду ебать вас бутылкой, гяуры. https://vk.com/id217020005</w:t>
        <w:br/>
        <w:t>1. ДС, девушка, 18 2. У меня нет необычных интересов,  чтобы посвящать этому целый  пункт. 3. Погуляю/скоротаю время /поем за свой счет с милым аноном с 11:30 до 15 этого дня. 4. @Not_allowed</w:t>
        <w:br/>
        <w:t>ДС Тян Давно уже ни в кого не влюблялась. Да и работы много. Посему разыскивается просто симпатичный парень, желательно с длинными волосами и старше 25. Сами понимаете для чего. Мои интересы не должны вас тревожить, как и ваши меня. Писать вот на этот ящик - jsnmr@mail.ru. Никаких перекатов. Письмам с фото отдаю предочтение.</w:t>
        <w:br/>
        <w:t>Дс, тян 20 лет. Аниму,манга, игоры. Кунчика или тян из ДС. Телега: @Zavarochka</w:t>
        <w:br/>
        <w:t>Тян, ДС, 21 Занимаюсь спортом, люблю гулять, узнавать что-то интересное) Ищу куна для общения, может погулять на след.неделе jahha2017@yandex.ru</w:t>
        <w:br/>
        <w:t>Тян, 19, дс Дико скучно на работке, продаю европейские сладости в тц. Может кто захочет приехать и лампово поболтать. Угощу вкусняшкой и картохой фри. https://vk.com/id122063325</w:t>
        <w:br/>
        <w:t>тян, дс погулять, поболтать  тг @tgbrrr</w:t>
        <w:br/>
        <w:t>Тян, 24 лвл, ДС. Ищу омeганoв с неразвитой мускулатурой, чтобы ставить над ними эксперименты по увеличению мышц.  Если ты понимаешь, о чём я. Скоеп: Olia_levits</w:t>
        <w:br/>
        <w:t>1. ДС, 20, Тян 2. Я обычный сыч 1/10, интересуюсь играми, анимой и подобным. 3. Такой же социофобный одинокий кун для лампового общения/игр/прогулок, там как пойдёт. 4. @avcd9</w:t>
        <w:br/>
        <w:t>Тян, 20, ДС.  Не хотелось бы сидеть дома в последние теплые дни, поэтому ищу тян из ДС или МО для прогулок. Поддержу как и пешие прогулки, так и разные выставки или просто кафе.  Телеграм - kolowo</w:t>
        <w:br/>
        <w:t>Ж, 24, около ДС. Неспешно ищу мужа с фамилией на "О" ;3 А так же людей "на одной волне" для бесед обо всём, обмена музыкой, кино, картинками и жизненным опытом. С возможным перекатом ИРЛ. tg: @default_nick</w:t>
        <w:br/>
        <w:t>ДС, я тян ищу большехуя https://vk.com/id318661170</w:t>
        <w:br/>
        <w:t>Не спится. Поболтаем? Если беседа сложится, то вытащу тебя погулять (ДС, я девушка, 18+).  utererf@gmail.com соц научил не давать своих реальных контактов</w:t>
        <w:br/>
        <w:t>1. ДС, 15 лвл, тян 2. рисую, болею, люьлю милости 3. ищу тяночку, которой можно помурчать на ушко и мило провести время. до 19ти лет, а еще лучше ровесницу или помладше :з хотя вряд ли я тут найду тян :o куны тоже пишите. для общения, которое может зайти дальше 4. тг: @CamiCamo &lt;З</w:t>
        <w:br/>
        <w:t>девушка, 18+ север москвы ищу здорового молодого человека для здорового секса с возможностью оставаться на ночь на моей территории. наличие авто как плюс и новая локация для секса. возраст 18-26, рост 178+ фото члена не высылать, плиз не жду от вас неземной красоты, но горбунов прошу не беспокоить. убедительно прошу, не пишите мне если: - вы имеете венерические заболевания - вы не имеете возможности оставаться на ночь - ваш член вялый и его размер в эрегированном состоянии менее 16 см - вы относитесь к числу скорострелов - вы относитесь к числу тощих/жирных @leahalaia</w:t>
        <w:br/>
        <w:t>Тян, 19 лет, ДС Очень одиноко и не xватает тепла. Нужен понимающий человек, с которым можно поговорить, если всё сложится, то возможен перекат ирл в кинцо, или просто погуляем с винишком. Не всратая. На оцени анона давали 8/10 Из интересов: Анима, сериалы и никому не нужная музычка, остальное в тг: @Eva_Gretchen</w:t>
        <w:br/>
        <w:t>Тян,18,дс Сап, ищу приятное общение, чтоб можно было посмеяться или обсудить что-то важное,буду стараться не давать тебе скучать)если ты прочитал только "тян" и не читал дальше, то тоже не стоит писать.  Оставлю почту krichiii573@gmail.ru, если неудобно там,можешь первым сообщением писать куда лучше перекатиться и оставлять Контакты</w:t>
        <w:br/>
        <w:t>Адекватная няшная молодая пара из ДС ищет  строго  тян для реализации наших обоюдных фантазий, включая, но не ограничиваясь: ролеплей (петплей), порку, связывание, удушение, воск, колюще-режущие. Рассмотрим твое подселение в качестве горничной или домашнего животного. Ты можешь  просто поняшиться с тяночкой, если это будет выглядеть эстетично :3 damngoodcoffee@mail.ru</w:t>
        <w:br/>
        <w:t>Девушка, 22 год, Москва  Ищу молодого человека (старше меня) для отношений. не жирная, но мягкая) Работаю, учусь, тренируюсь. Много где была.  Ищу адекватного, интересного человека с работой, увлечениями, отдельно живущего.  Girlty@bk.ru</w:t>
        <w:br/>
        <w:t>Ж Москва 18 Ищу с кем выпить прямо сейчас  вконтач infinitelypainful если вы старше 23, то не пишите плиз</w:t>
        <w:br/>
        <w:t>ДС Тян Давно уже ни в кого не влюблялась. Да и работы много. Посему разыскивается просто симпатичный парень, желательно с длинными волосами и старше 25. Сами понимаете для чего. Мои интересы не должны вас тревожить, как и ваши меня. Писать вот на этот ящик - jsnmr@mail.ru. Никаких перекатов. Письмам с фото отдаю предочтение.</w:t>
        <w:br/>
        <w:t>ж дс/москва/мск ищу кого нибудь, кто может показать город  ну или с кем можно выпить  вк id390545310 если у тебя есть место, где можно вписаться, то это огромный плюс</w:t>
        <w:br/>
        <w:t>Девушка, ДС, 20 лет. Прямо сейчас нахожусь на Баррикадной. В планах был зоопарк, но я заблудилась в метро и не могу найти того, с кем должна была идти. Кто составит компанию прямо сейчас? @polimerno69</w:t>
        <w:br/>
        <w:t>Вроде бы тян Кого угодно, просто хочу пообщаться. Актуально только до 4:30 по мск. Для связи телега @anonymegast</w:t>
        <w:br/>
        <w:t>Тян, ДС, 20 лет. го в скайп попиздим. pilika_baka-san</w:t>
        <w:br/>
        <w:t>Тян,19,Дс. https://vk.com/id168940234 Пишите кому скучно.</w:t>
        <w:br/>
        <w:t>Тян заебалась таскать сумки, помогите. Дс, щербинка. Проезд оплачу. Таскать немного, просто я пиздец устала Вряд ли кто-то откликнется, но всё же телегу оставлю: @santasosanta</w:t>
        <w:br/>
        <w:t>тян 16 лвл дс  мемы смотрю иногда шучу смешно и у меня классные хомяки  https://vk.com/sosnitskkaya   телега /wakaikuso</w:t>
        <w:br/>
        <w:t>ДС, 21, Ж Ценитель прекрасного, потребитель элитарной культуры Ищу друга/подругу https://m.vk.com/name_unbekannt</w:t>
        <w:br/>
        <w:t>Тян, 19, дс  Погулять прямо щас id198195723</w:t>
        <w:br/>
        <w:t>Тян 19 лет из дс Ищу куна для похожа в кино и прогулки, сегодня, сейчас https://vk.com/id122063325</w:t>
        <w:br/>
        <w:t>1. Дс, 19, тян 2. Я гуманитарий, к сожалению.  3. Мне интересны любые люди, у которых есть реальные цели, интересы, мечты. Если тебе одиноко, как и мне - я приму тебя любым. Люблю слушать и рассказывать. Лишь бы общение не скатилось в нулину. Ну и если ты школьник (в душе) и тебе приятнее испить блейзера под янг лина - пиши, но не мне. Если ты с дс - с удовольствием сходим в паб, пообщаемся ирл. Я не особо приятна внешне, сразу говорю, поэтому все дальнейшее зависит от тебя. Мне не важно, тян ты или кун: мне одиноко и я ищу интересных людей. 4. iggy-liggy@rambler.ru да, это рамблер. Долго там общаться не будем - почти сразу перейдем в вк.</w:t>
        <w:br/>
        <w:t>Тян, 19, Москва Люблю готовить, играть в компек, учиться, вещества, шутки про говно, кино и сериалы /sonynya</w:t>
        <w:br/>
        <w:t>Тян 20 лвл дс Ищу кто сводит в бар и предложит другое иннтересное времяпровождение на эту пятницу Если ты любишь чокеры это плюс, потому что он сейчас на мне @vsegdavasha</w:t>
        <w:br/>
        <w:t>пока мне скучно и моча стучит в голове. москва, ж(опа), 17 лет. грустно слушаю эфекс твина и угораю по жиже. ищу кого угодно, может погуляем потом. без женоненавистичества/пиздолизанья, фоточки  сразу  не кину. poiuy.asdfg@bk.ru</w:t>
        <w:br/>
        <w:t>Тян, ближнее Подмосковье, 21лвл.  Ты переодически листаешь соц, но никак не решишься написать кому-то, а уж тем более написать анкету. Не потому, что стесняешься, просто заранее думаешь, что не выйдет ничего. Хотя в целом ты оптимист, и уровень социализации на уровне, есть друзья. И ты их любишь, но иногда специально находишь причину чтобы не увидеться с ними.  В такие моменты ты мечтаешь о человеке, от которого не надо было бы отдыхать, наоборот. Хочется о ком-то заботиться и чтобы заботились о тебе. Делиться всем, что произошло за день, и  вообще, всё делить на двоих. И плохое, и хорошее. Хочется отношений, где нет выноса мозга и слишком частых ссор. Нет ревности. Чтобы ты не скрывал общение с миллионом бывших, а у неё не было каких-то странных друзей мужчин, с которыми она ходит по клубам и подозрительно много общается. Ты такое не понимаешь, и придерживаешься классических семейных ценностей, поэтому и думаешь, что нет смысла искать ту самую на дваче. И ты закрываешь соц.  Если ты узнал себя в каких-то частях текста, то мы, наверное, похожи.  Напиши, может что-то и взлетит. Я довольно обычная тян, говорят, что симпатичная. Учусь в институте, имею довольно распространенные интересы.  Но не духовнобогатая и вся в тату, не наркоманка с кризисом, не сетевая поэтесса. А то модно это сейчас. Но я не очень модная.  smolovna@yandex.ru</w:t>
      </w:r>
    </w:p>
    <w:p>
      <w:r>
        <w:t>20, тян, мск. скучно сидеть дома. угостите кто-нибудь мороюенным телега @yourella , пишите в секретный чат</w:t>
        <w:br/>
        <w:t>Дс, тян, 17  Внимание!  Внимание!  Спасибо за внимание!  В общем, кого-нибудь интересного или не очень.</w:t>
        <w:br/>
        <w:t>Москва, тян. Хочу с кем-то попереписываться, узнать что-то новенькое и интересное. Я, надеюсь, вы мне расскажите что-то из жизни? Что-то забавное, ну, или, что-то грустное? Я поддержу тебя в любой момент. Просто напиши мне.  Мне очень одиноко! Возможен перекат в IRL. https://vk.com/ohvzglyanivokrug</w:t>
        <w:br/>
        <w:t>Тян, 19, дс Очень одинокая понурая. Ищу такого же пиздострадальца как и я. Телега: worthless0</w:t>
        <w:br/>
        <w:t>ДС, тян. Лвл неважен. Не против просто попиздеть, а мб и погулять, а может и нет. Хуй знает. Жду ваших смсочек!)) тг: @ftrfpk</w:t>
        <w:br/>
        <w:t>1.ДС,18,тян  2.Я человек хороший,но ранимый,здоровую критику воспринимать в состоянии.Смотрю много фильмов,сериалов,мультиков,читаю и определяюсь с будущим.Была в отношениях с 2мя молодыми людьми,успешно ничего не завершилось.Имею лишний вес(не ожирение),хочу развиваться во всех планах. 3.В поиске молодого человека или друга,не ниже 180/не расиста/не гомофоба.Так же желающего совместного развития,т.е. посещение театра,оперы,выставок,балета и тд.В планах бросить курить и начать заниматься спортом(в этом мне нужна поддержка).И было бы отлично,если бы мы могли направлять друг друга,в плане коррекции внешности(причёска,макияж,одежда,физ.форма) 3. ada.newton666@gmail.com</w:t>
        <w:br/>
        <w:t>Москва 19 тян Мяу и обниматься Заботливый кун, покорми меня @marusya42 телеграм</w:t>
        <w:br/>
        <w:t>ДС  20 ж Увлекаюсь фотографией, рисованием, кино, люблю сериалы, готовить, путешествовать и просто тратить время зря) Больно надоело сидеть дома. Ищу компанию развеяться, прогуляться/выпить/в кино сгонять/можно посмотреть игру престолов и пожрать пиццу у меня. Желательно сегодня, можно и в другой денечек. Кого-нибудь адекватного и могущего в разговоры.Отношений не ищу.  mylnmun@mail.ru</w:t>
        <w:br/>
        <w:t>Тян, 23, околоДС  Увлечения стандартные: сирики, анимцо, иногда играю в игры, иногда прогуливаюсь по городу. Не люблю алкоголь  Кун постарше меня, неважно, из какого города, все равно маловероятно что мы встретимся (Хотя, кто знает)  Да и в принципе, кто хочет, пишите, не хватает хорошего собеседника nyankonet@list.ru</w:t>
        <w:br/>
        <w:t>19, тян, Дс Ищу людей из ДС любящих читать серию книг "Альтернатива", Рю Мураками и Достоевского. Нужен человек готовый обсудить со мной некоторые произведения и так же можно обменяться книгами или дать почитать что-то на время. Телега: worthless0</w:t>
        <w:br/>
        <w:t>1. ДС, 23, тян. 2. Читаю мангу и нф, учу японский, раньше играла в игры. Хочу чтобы произошло что-то интересное. 3. У меня мало друзей, поэтому ищу общения и просто интересных людей. 4. Почта: cqse@list.ru.</w:t>
        <w:br/>
        <w:t>ДС, тян Ищу тяночку, которая будет гулять со мной по всяким местам, держаться за ручку, обниматься и болтать ни о чём  bluh000@inbox.ru пиши сюда</w:t>
        <w:br/>
        <w:t>Тян, ДС Книги, фильмы, игры, йога, велоспорт. Стихи. Ищу тян, подругу, мб по инету, мб погулять ещё. Желательно с тараканами, но без моралфажества. %%lucy.xxx.popova@gmail.com</w:t>
        <w:br/>
        <w:t>Тян, 19 Ищу тян из Москвы чтобы дружить  @slonekx</w:t>
        <w:br/>
        <w:t>1. Мск, 24, девушка 2. Книжки читаю, кино смотрю, работу работаю, гуляю по Москве. Работаю в ИТ, интересно пообщаться с коллегами и единомышленниками 3. Человека, с которым можно поболтать без напряга, обсудить что угодно - от неустойчивой московской погодки до теорий конца света. Пол не принципиален. Возраст... ну, не слишком сильно младше меня. От 22 лвл примерно. Сначала можно вконтакте виртуально поболтать, потом перекатиться куда-нибудь, возможно в реал. Что выйдет из этого в конечном итоге - не знаю, посмотрим ;) 4.  https://vk.com/prtess</w:t>
        <w:br/>
        <w:t>1. Москва, 19, тян 2. Познание тайн вселенной ;) 3. Кто покушать привезёт) 4. телеграм @ka666tya</w:t>
        <w:br/>
        <w:t>Дс, 18 есть, тян Если тебе некому поныть о несчастной любви, не с кем погулять или обсудить важную для тебя тему, то пиши мне. Только 18+ https://vk.com/id441521428</w:t>
        <w:br/>
        <w:t>1. Тян.19. Москва  2. Мяу и обниматься)  3. С кем можно затусить, желательно заботливых :3 4.@marusya42 - телеграм</w:t>
        <w:br/>
        <w:t>Дс, 19, тян Читаю маргинальную литературу, забиваюсь чернухой,люблю Японскую культуру и годные аниме. Надеюсь тебя не смутит мой психоз и депрессия. Не пью и не курю. В целом я довольно апатичная, но доброта меня не покинула. Ищу ассоциального куна от 20 лет для походов в кино (35мм, Мир искусства), концертов и уютных посиделок вечерами. Разовые встречи, поебушки - мимо Наличие тату приветствуется телега worthless0</w:t>
        <w:br/>
        <w:t>Тяночка из дс, люблю кофе и сигаретки, ищу кунчика. https://vk.com/id293451410</w:t>
        <w:br/>
        <w:t>Тян 18 ДС кто тусить? (Только не уебки) ЦАО  Можно просто попиздеть https://vk.com/id265332591</w:t>
        <w:br/>
        <w:t>Тян, Москва 18 @somsupport Хочу отсосать кому нибудь, желательно если ты такой весь омежка, с тебя выпивка ( пиво, блейзер) и место, хотя можно и в парке горького ночью, если тебя мама конечно отпустит Член твой должен быть не больше 17см, фотку прилагайте пожалуйста, хоть пошликаю.</w:t>
        <w:br/>
        <w:t>Тян 18 лвл, ДС  Ищу куна, погулять и поболтать Люблю рисовать, читать что нибудь, фотографировать, шарю за мемы и ютуб, вейпер https://vk.com/xxxones</w:t>
        <w:br/>
        <w:t>Девочка white trash 19 лвл из дс Очередная попытка найти близкого человека.  Писать только людям из дс https://vk.com/id377771140</w:t>
        <w:br/>
        <w:t>тян дс дружить общаться vk.com/esfdjkawfehsatanjkdshgyfwhs</w:t>
        <w:br/>
        <w:t>Тян Дс 20 Погулять сегодня и на следующей неделе. tyan.msk@gmail.com</w:t>
        <w:br/>
        <w:t>Тян 19 лвл из дс  Ищу приятного собеседника с возможным переходом в ирл Я за любой движ Телега kotik_saxarok</w:t>
        <w:br/>
        <w:t>дс, тян, 17 погулять прямо сейчас в центре где-нибудь на арбате часок другой vk.com/eeee.pokkkk</w:t>
        <w:br/>
        <w:t>Тян, около 19 лвл, Москва, го общаться  netnetnet66@yandex.ru</w:t>
        <w:br/>
        <w:t>Тян, без года 18. Дс.  Не знаю, кого-нибудь.  Я конченая, но тебе может понравиться.  https://vk.com/id256706889</w:t>
        <w:br/>
        <w:t>Тян, 25,дс Ищу тян. Дружить, общаться, находить общие интересы,но не в последнюю очередь у меня халявный инвайт на autumn x galery. За процент с первых переводов отдам спокойно. Было два, но одна меня наебала, проспала инвайт и очень обидно. Считай баксов 150 на ветер. Lucy.xxx.popova@gmail.com</w:t>
        <w:br/>
        <w:t>тян, 22, ДС. Может кто из постояльцев узнает. Ищу общения, возможно куна. Тян тоже приветствуются на поболтать. Куны 25+ лвл. вк.ком/id402923990</w:t>
        <w:br/>
        <w:t>ДС. Впишу сегодня за крисы мадам. Тян, 20. vk.com/kammio</w:t>
        <w:br/>
        <w:t>ДС, 19, тян Есть свободная хата и много кул стори. Впишу за пиццу, пол не важен. https://m.vk.com/id377771140</w:t>
        <w:br/>
        <w:t>Пухлоняша ищет жильё в дс @klokrelok</w:t>
        <w:br/>
        <w:t>Москва, Ж. Ищу подругу, девушку, тян,  girlfriend with benefits, если тебе это интересно   Прежде всего, хотелось бы найти приятного человека для комфортного общения в интернете, игр и, в дальнейшем, нечастых пеших прогулок по городу. Человека, с которым мы были бы на "одной волне", без всяких неудобных моментов. Среди моих интересов, как и у многих, худлит (в основном, зарубежная классика), онлайн игры, рукоделие, домашние тренировки, бег (новичок), ПП, немного музыка, фильмы ("с претензией"). Будет здорово, если мы сможем мотивировать друг друга или чем-то делиться. Мне точно неинтересны аниме, сериалы, мемасы, обсуждение (твоих) милых мальчиков, it, вычурный цинизм. Что я жду от тебя? Прежде всего, возраст между 23 и 30 годами. Но, если ты серьёзная тётя, вряд ли нам есть о чем поговорить. Разведенные, феминитски, наркоманки, алкоголички, суицидницы, карьеристки тоже неинтересны. Зато интересны домоседки, ищущие несколько долгих знакомств. august17soc@mail.ru</w:t>
        <w:br/>
        <w:t>2 тян 19 лвл из ДС погуляют сегодня на крылацких холмах с бухлишком https://vk.com/id410208127</w:t>
        <w:br/>
        <w:t>Тян 22 дс Ищу к кому сбежать на все выходные, запереться с кем нибудь дома и кайфануть. Без секса и веществ, просто как близкие друзья Tg @xanaxadderall</w:t>
        <w:br/>
        <w:t>ДС, 21, ТЯН. Мелкая (147/35), со всратой кожей. ОНЛИ АНОНЫ ИЗ ДС С ПЕРЕКАТОМ В ИРЛ! Общение в сети не интересует. Пишите сразу Ваше имя, возраст и прикрепляйте фото. vk.com/althy  @Aloha_Lohi</w:t>
        <w:br/>
        <w:t>1. Москва, 19, Женский 2. Учусь погромированию, делаю штуки в фотошопе, смотрю научпоп, тыкаю в камплюктерные игры, изучаю антропологию для себя. 3. Кого-нибудь для общения на какую-нибудь тему 4. @Quuiii ( https://t.me/Quuiii)</w:t>
        <w:br/>
        <w:t>Компания тянучек в данный момент пьет шампанское и ищет приятного ирл собеседника до вечера. Москва, СВАО Важно не быть: малолетним дебилом, нищебродом, карланом, волосатым, качком, жирдяем turin.arra@yandex.ru дальше перекат в тг</w:t>
        <w:br/>
        <w:t>ж, 22, Москва, ищу с кем встретиться погулять через неделю-две, когда выйду из больницы. последние годы я уже особо не двачую, не в курсе всех мемов, вообще задротствовать не люблю, игры/аниме тоже не мое. а так пишите все, особенно травокуры и дебоширы @berta77</w:t>
        <w:br/>
        <w:t>2 тян 19 лвл из дс пойдут гулять сейчас https://vk.com/id410208127</w:t>
        <w:br/>
        <w:t>1. ДС, маленькая девочка 2. Футбол (и играю, и сама смотрю), компьютерные игры, по большей части пошаговые стратегии либо же олдовые рпг типо готики, настольные игры. Люблю учиться чему-то новому, изучаю иностранные языки  (нет, не просто хожу в школу на уроки английского). А вообще интересы не так важны, в дальнейшем пункте, надеюсь, будет понятно почему. 3. Хотелось бы просто с кем-нибудь попереписываться, без общения ирл. К сожалению, сейчас такая ситуация, что нет даже возможности с кем-нибудь встретиться. Не важно кто ты, сколько тебе лет и какого ты пола. Интересно было бы поговорить о жизни, просто выслушать чью-нибудь историю или жалобы на жизнь, мб дать совет (хотя какая там помощь и поддержка от маленькой девочки). В дальнейшем могу сама что-нибудь рассказать, хотя рассказчик из меня не очень хороший, даже анкету написать для меня было очень сложно и не уверена, что она кого-нибудь заинтересует. 4. MrsMiyuki@yandex.ru tg @MrsMiyuki</w:t>
        <w:br/>
        <w:t>17, дс, тянЫЫЫ ищем людей, чтобы подбухнуть в дс 4 августа в пг кто хочет присоединиться пишите в тг, эээЭ  будем всем рады, да тг @giytl</w:t>
        <w:br/>
        <w:t>Тян, немного за 20, немного грустная, обычной  милой  внешности ищет друзей (и не только...). Кафешки, прогулочки, вот это все, разбавить скуку жаркого лета. Москва.  zdesya.tama2017@yandex.ru</w:t>
        <w:br/>
        <w:t>Погулять, посидеть в каком-нибудь приличном(или не очень) месте сегодня в ДС, актуально до 21.00(завтра ж на работу) Кун, 26, @blablaname</w:t>
        <w:br/>
        <w:t>1. Дс, 20, тян  2. История, художественная литература, философия, готовка, игры, долгие прогулки по Москве, в общем ничего необычного.  3.Очень хочется классного мужика примерно лет так 25-28,  а если ты милашный пухляш с бородой, считай я уже влюбилась   с которым мы будем вместе что-то изучать, куда-то ездить, гулять, веселиться, дурачиться, и т.д. Очень хочу готовить для тебя покушать. Я готова полностью разделять твои интересы и увлечения, лишь бы нам хорошо было вместе.  4. телеграм - @tlhls</w:t>
        <w:br/>
        <w:t>Так хочется парня.... 24+ худые, несамодостаточные  неадекватные карланы мимо Тян,  дс. Batlerk@bk.ru</w:t>
        <w:br/>
        <w:t>Т-тян, 18 лет, не всрата (оч даже мила), из ДС. Ищу куна из ДС до 20 лвла (если ты би/пан, то кульно). О себе расскажу в телеге - @sadirtop</w:t>
        <w:br/>
        <w:t>тян, 20, ДС. интересов куча, почти все поверхностно. ищу хату в этом городе на месяц или больше, только как-нибудь без ебли) ник в скальпе - ебдыщ</w:t>
        <w:br/>
        <w:t>Ж,18,ДС. Пишите,а то скучно. @lilith432</w:t>
        <w:br/>
        <w:t>Тян, 20, ДС @dialydd</w:t>
        <w:br/>
        <w:t>1. ДС, 21, тян 2. /per, /bo, /c, /diy, /di, /sf, /tv, /zog, /pa, /bg 3. Я пытаюсь собрать на постоянной основе компанию двощеров, которым интересны настолки и бухло по входным или как сложится  ну и поиск друзей, офк . Настолки есть разные - и свои, и казенные. В приоритете мтг для серьезных людей и все остальное для всех остальных. Кому интересно, пишите сюда -  https://vk.com/id435347759</w:t>
        <w:br/>
        <w:t>Рок-тяночка 25 лет ищет доброго и интересного куника 25-35 лет. На фото я снимаюсь в клипе любимой группы ^-^ ДС, хорошая работа, хорошая фигура, хорошее образование - это про меня ДС, хорошая работа, хорошая форма, МОЗГ - это хочется от тебя ДОБАВЛЯЙСЯ в друзья с каким-нибудь весёлым заголовком, пч чувство юмора - это очень ценно (мб самое ценное, все выше - можно получить, а это врожденное) https://vk.com/id4085749</w:t>
        <w:br/>
        <w:t>1. Москва, 21, тян 2. Антропология, психлогия диванная, конечно же, , спорт, теология, литература, иностранные языки, иногда еще рисую по реквестам.  3. Просто расскажи мне что-нибудь.  4. Вк  https://vk.com/bjorgss</w:t>
        <w:br/>
        <w:t>ДС, 20, Ж История, путешествия, вокал, иностранные языки, из музыки слушаю практически все, но как правило готикрок и дарквейв, редко - сериалы, но если ты посоветует годноту, буду очень рада Ищу интересных собеседников https://m.vk.com/beethoven_was_deaf</w:t>
        <w:br/>
        <w:t>DC, 21, ТЯН. Мелкая (147/35), со всратой кожей. Хочу интересоваться только тобой, мой милый анон  или анон_ка  ;))) Особенно, если ты 190+ Особенно, если ты нахуй никому не нужен. vk.com/althy  @Aloha_Lohi</w:t>
        <w:br/>
        <w:t>2 тян 19 лвл из ДС Есть хата, но нет пиццы. Аноны ждём. https://vk.com/id410208127</w:t>
        <w:br/>
        <w:t>1) Женщина, 23, Москва 2) ищет квартиру в Москве, где можно перекантоваться с 10 августа. Ориентировочно - на 2 недели. Денег нет, но она с удовольствием реализует полновесный функционал женщины-домохозяйки. Она восхитительно готовит. Пошлости исключены в любых проявлениях. 3) Скайп: ебдыщ (я подруга вышеописанной девушки, она сама стесняется)</w:t>
        <w:br/>
        <w:t>Дс, тян Ищу красивых друзей чтобы гулять https://vk.com/id265332591 (Ебырь не нужен)</w:t>
        <w:br/>
        <w:t>Тян,дс Ищу подругу\друга, или просто хорошего и весёлого человека, чтоб можно было вместе орать со всякой хрени и заниматься прочей херней Тг @sdmsdma</w:t>
        <w:br/>
        <w:t>Тян 19 лвл из ДС Аноны, покормите картохой https://vk.com/id410208127</w:t>
        <w:br/>
        <w:t>1. ж, 20 ,  Москва  2. початиться 3. @m1lady</w:t>
        <w:br/>
        <w:t>1. Мск, 18 лвл, ж 2. Аниме, игра на гитарке, игры, деградация  3. Ищу человека для общения в инете, чтобы можно было лампово сидеть ночами, обсуждать любимые тайтлы и игры, жаловаться на свою проебанную жизнь и тд, ирл общение не интересует, но если контач пойдет на ура, то можно будет встретиться и вместе выпить по пивку, погулять по безлюдным местам и затусить в тайм кафе за играми 4. телега - @nnorton</w:t>
        <w:br/>
        <w:t>1. Москва/Подмосковье, 28, тян. Дружелюбный интроверт.  2. Некоторое дерьмо. 3. Ищу тян, с которой можно будет сходить на вот этот рисовательный ивент: https://perotti-events.timepad.ru/event/538667/ 30.07.17 с 11.00 до 15.00 А потом, например, можно будет где-нибудь посидеть/погулять.  Лето короткое, ну! Напишите мне. 4. thebestdayofmylife@yandex.ru</w:t>
        <w:br/>
        <w:t>Дс, 21, тян Срочно нужно выбраться и погулять с кем-то. Пишите, кто может сегодня после 7.  Тг @viity</w:t>
      </w:r>
    </w:p>
    <w:p>
      <w:r>
        <w:t>Сап, тян, ДС, 16 лвл, 165\50. Ищу невсратого куна, высокого 190см+, подкачанного 90+ кг, с машиной и заработком не меньше 150к. Люблю аниме и посидеть в интернете. Оставляйте контакты.</w:t>
        <w:br/>
        <w:t>Тян, 22, ДС лето кончается и, пока хорошая погода, ищу с кем гулять. ходить в кино и в парки. не жирная, не всратая. gusenitsa.krokodil@list.ru</w:t>
        <w:br/>
        <w:t>тян дс ищу девушку которая займется со мной lovesex0м  могу покормить и дать 43 рубля  тг @qlqlasfhsksvs</w:t>
        <w:br/>
        <w:t>1. Москва, 19, ж 2. Фотграфирование, фэнтази: книги/сериалы, научпоп: сериалы, готовка 3. Третий заход! Ищу человека, к которому можно подселиться (желательно ЮЗАО и ЮАО). Тк зарабатываю я мизерно мало - предлагаю в обмен уборку по дому, готовку, участие и внимание, а так же - минеты (восхитительные). Секс по взаимному желанию.  Я полная 165/77 4. тг @grensten</w:t>
        <w:br/>
        <w:t>1. Человек (мужчина, если ты тупая баба и не поняла) ДС 22 2. О своих интересах я не буду писать. Они специфичны. Но я точно смогу стать твоим интересом. Бог, мега трахальщик, и просто тот, с кем бы твоя мамаша отпустила не только гулять, но и соснула бы членник. 3. Если ты Кун, то кроме пиздюлей ты тут ничего не найдешь. Если ты тян то те крупно повезло, своей дубиной я с лёгкостью расхуярю твой Варенников и даже насосу туда если тебе очень захочется. Я буду единственным белым пятном в твоей облсранной жизни. 4. @miyknyla</w:t>
        <w:br/>
        <w:t>Обладаю вагиной и не в состоянии контролировать свои порывы вниманиеблядства (дико извиняюсь) 19 ДС Ищу тех, кто не против пожелать мне спокойной ночи. Если не трудно. Хочется немного тепла от незнакомых людей. Спасибо.  @nechleb</w:t>
        <w:br/>
        <w:t>Тян дс 18 лет Москва Учусь. Подрабатываю репетитором. Сижу дома и убиваю время в интернете. Собираю картинки с котиками. Выращиваю цветочки и травы, короче тян как тян. Любое общение! Не важно из какого ты города и какого ты пола. Буду рада всем, вот! https://vk.com/kotoleno</w:t>
        <w:br/>
        <w:t>ДС, 20 лет, тян Ищу чуваков, которые шарят, что за музло в пикрилейтеде. Последнее время нихуя не слушаю, может, какой-то стимул будет встать с колен.  Олсо, можем сходить куда-нибудь потусить, если будет желание. Мыло: mvstarider@yandex.ru</w:t>
        <w:br/>
        <w:t>ж, дс собеседника чем старше тем лучше со свободным временем и не ищущего "ту самую" разговаривать несерьезные разговоры @inewermind</w:t>
        <w:br/>
        <w:t>1. Дс, 18, ж 2. Рисую, гуляю, делаю хуйню 3. Ну, мне поговорить, но и от куна я не откажусь 4. Телега: @lutetium</w:t>
        <w:br/>
        <w:t>Девочка из Москвы id404564372 За последний месяц растеряла всех друзей и очень сильно загналась, но мне трудно без общения и внимания, поэтому я здесь</w:t>
        <w:br/>
        <w:t>Девушка, 24, ДС Приятного общения, а там посмотрим.  Интересуюсь IT, в остальном все стандартно. domakholodno@rambler.ru</w:t>
        <w:br/>
        <w:t>Девочка, дс  или Подмосковье , 17.  Нигде не тусуюсь, ничем не интересуюсь.  Кого-нибудь​ душевного и доброго,   пожалуйста,  для прогулок в свободное время и переписок по ночам.  @nonenonenonenonenonenonenone</w:t>
        <w:br/>
        <w:t>1. Москва, 28, девушка 2. BDSM, верхняя 3. Ищу послушного нижнего, желательно не младше 23 лет. Без жилищных и финансовых проблем, всё-таки вам придётся потратиться на свою госпожу. Да, сессии платные. Возможен вирт, тоже за дань. 4. Телеграм: @Majesteet П.С. Настроенные несерьёзно быстро улетают в блок. Не тратьте моё и своё время.</w:t>
        <w:br/>
        <w:t>тян, 20, ДС ищу хороших и общительных людей с чувством юмора, чтобы общаться (шок) и дружить. с последующим перекатом в реал. парня не ищу. телега @less1337</w:t>
        <w:br/>
        <w:t>1.тян,19,ДС. 2.самообразовач,полиглот,психология и психотерапия,иногда предпочитаю провести вечера за игорями,шучу сложные шутки(!) 3.куна,желательно высокого(190+),пока для общения,возможно дружбы,если затащим,перекат ирл-базара ноль. @chistokomik</w:t>
        <w:br/>
        <w:t>1. Тян, 19, городок под ДС. 2. Музыка, психиатрия, сексуальные извращения, всякие магии и эзотерики. 3. Тян из центральной России для разговоров и не только  вдруг ты та самая yes homo . Куны не нужны, слишком мужчин много в окружении 4. @neminksf</w:t>
        <w:br/>
        <w:t>20, ДС, тян. Ищу женственную симпатичную девушку для всяких милашеств и не только. Открыта для всего нового. Только из Москвы и МО, вирт не особо нравится.  dont_besilly@mail.ru</w:t>
        <w:br/>
        <w:t>Тян, дс Кого нибудь с обручевского района прыгать ночью на батуте в парке, сама в него я не залезу tg @xanaxadderall</w:t>
        <w:br/>
        <w:t>1. Москва и Киев, тян, 27 2. Иллюстрации, путешествия, музыка 3. Кун 4.  https://vk.com/belyu_hlebushek)</w:t>
        <w:br/>
        <w:t>дс лоли  ничего не люблю, ничего не умею, могу цветочки полить,покукарекать поболтать и поиграть https://vk.com/id436250482</w:t>
        <w:br/>
        <w:t>1. Интернет. (но в августе уже переберусь в дс на учебу, так что можно и из дс) почти можно, ж 2. Что касается интересов. Моушн графика, фотошоп, антропология и немного философии. Немного разбираюсь в музыкальных жанрах. В последнее время начала изучать физику. Если ты владеешь этой магией, будет очень весело. 3. Я даже задумалась, а что мне нужно? Кого я ищу? Хах, мне просто нужен человек. От тебя требуется только не быть зажатым и скупым на буковки в сообщениях, вот и все. Все мы побиты и покусаны, но нужно оставаться няшиком, понимаешь о чем я? :З 4. Вот тебе моя почта your.kerrigan@mail.ru Прочие ресурсы я тебе скину на почту, если будет надобность</w:t>
        <w:br/>
        <w:t>Тян, ДС Ребят или девчат из ДС Пообщаться и сходить на Endless Summer Fest (это ещё под вопросом) @vvrsk - телега</w:t>
        <w:br/>
        <w:t>барышня из Москвы, 20 лет общение @m1lady</w:t>
        <w:br/>
        <w:t>Тян, 19, дс Сходите со мной на endless summer id198195723</w:t>
        <w:br/>
        <w:t>Тян 19 дс Ищу тян 16-40 погулять. Куны не писать. Отношения ненужны. @hellotyan  Накрашусь и пошли:3 Донт вори! Я не лесбуха.</w:t>
        <w:br/>
        <w:t>1) Москва))) 18 лвл! Тян) 2)Люблю грустить и говорить с анончиками))) я такая няшная и классная))) А ещё люблю аниме и не люблю быдло)) 3) Друзей!  Богатого пиздолиза 4) sgushonkavanuse228@yaebaltvoumat'.ua</w:t>
        <w:br/>
        <w:t>1. дс, тян, 22 2. заядлая дорамщица, любительница собак и просто веселюсь  3. куна, пообщаемся, подружимся, а там будет видно  4. телега @Bam_seuta</w:t>
        <w:br/>
        <w:t>Тян, ДС, 21 Пребываю в поисках кроткого атмосферного времяпровождения с кофеечком или чаем/за славными разговорцами/пешими маршрутами. hhighway53@inbox.ru</w:t>
        <w:br/>
        <w:t>ДС, 20, Ж В городе проездом на пару дней, хотелось бы найти собутыльников, которые параллельно водили бы по культурным местам итп. От 20 лет https://vk.com/kirusha_smith</w:t>
        <w:br/>
        <w:t>тян семнадцатого левела из ДС ненавижу аниме контач/wh4m3</w:t>
        <w:br/>
        <w:t>Тян, 18, ДС Ищу кунчика который шарит в нетсталке (очень надо найти кое-кого) @nigaminoita</w:t>
        <w:br/>
        <w:t>Хочу лиственного анона завтра днем, сама пухлоняша, кидайте на почту свои ники в тг и фотки, иметь свою жилплощадь Локация ДС. listvenniyanon@yandex.ru</w:t>
        <w:br/>
        <w:t>1. Москва, 28, девушка 2. BDSM, верхняя 3. Ищу послушного нижнего, желательно не младше 23 лет. Без жилищных и финансовых проблем, всё-таки вам придётся потратиться на свою госпожу. Возможен вирт, тоже за дань. 4. Телеграм: @Majesteet</w:t>
        <w:br/>
        <w:t>1. 2 куна, ДС, 22 года. 2. Программисты, анимубляди, хороши собой, ебануты. 3. Двух тяночек на вписочку в пятницу или субботу, выпивки дохуя, крыша над головой с пс4 имеется. 4. вк/id436811300 тг @Bitezadust</w:t>
        <w:br/>
        <w:t>Тян, 20. ДС.  Впишу к себе на ночь на побухать. Пол не важен. @polimerno69</w:t>
        <w:br/>
        <w:t>дс, тян, 21 нечего слушать. если вы шарите в имо панке, мидвестах и твинклах, то это супер и скиньте мне чо нибудь послушать плз. и если скучненько, то можете рассказать как у вас дела шо делаете  телега @sashakotyasha</w:t>
        <w:br/>
        <w:t>Девушка 19 лет из ДС ищет интересного молодого человека для общения, дружбы и отношений. Из интересов: музыка, медицина, психиатрия, история, политика, конспирология, программирование, компьютерные игры.  Я очень много читаю и много разного знаю. Писать на почту:  anon.anon2017anon@yandex.com</w:t>
        <w:br/>
        <w:t>20, ДС, тян. Ищу женственную симпатичную девушку для всяких милашеств и не только. Открыта для всего нового. Только из Москвы и МО, вирт не особо нравится.  dont_besilly@mail.ru</w:t>
        <w:br/>
        <w:t>22, тян,дс ищу кого-то пообщаться, а потом может и погулять. пол не важен. увлечения стандартные (игры,анима,сериалы и все такое) телеграм @yuuchauu</w:t>
        <w:br/>
        <w:t>1. ДС, 24, тян. 2. Дохуя что интересно, но времени хватает только на основное. 3. Предпочтительнее тян, но можно и кун если не невоспитанное быдло (18+). Обсосём любые (ЛЮБЫЕ) темы,  если это не на уровне квантовой физики с формулами офк. 4.  DSFgok@ya.ru</w:t>
        <w:br/>
        <w:t>Самая обычная ничем непримечательная тян 18 лвл из ДС. Разве что рыжая. /id271186848</w:t>
        <w:br/>
        <w:t>1. ДС, 21, Ж 2. Расскажу при личном знакомстве 3. Ищу симпатичного и интересного куна с которым можно было бы обсуждать насущные вопросы. Отношений как таковых не ищу, но не против секса без обязательств, если у нас все сложится 4. Вк/kirusha_smith</w:t>
        <w:br/>
        <w:t>1) DC, 21, Тян. 2) Нигде не тусуюсь, ничем не интересуюсь. 3) Человека для ламповых бесед. 4) vk.com/id429801961</w:t>
        <w:br/>
        <w:t>ДС, Тян, почти 30, 7/10, стройная. Ищу общительного невсратого куна, можно немного пухлого, но не сильно, чтобы выпить, дунуть, пообщаться и потрахаться. Скорее всего разово. @Persephoneia</w:t>
        <w:br/>
        <w:t>ДС, девушка,  чуть меньше 18 Поговорить или послушать о ваших проблемах тг @decadence21</w:t>
        <w:br/>
        <w:t>Ищу тян для дружбы ДС Москва</w:t>
        <w:br/>
        <w:t>Дс го гулять тян куны ктооооо нибудь уже ( &gt;&gt;3884736</w:t>
        <w:br/>
        <w:t>Тян, ДС Ищу тян/трапа/кроссана погулять и сходить в "Подружку" (или куда-нибудь ещё) Телега: @vvrsk</w:t>
        <w:br/>
        <w:t>Тян из ДС, 19 лвл. Могу поддержать любую тему, много различных интересов. Хотелось бы познакомиться из куном.  Кидайте фото и пишете о себе в письмах: anon.anon2017anon@yandex.ru</w:t>
        <w:br/>
        <w:t>Чет не могу уснуть,никто в скайпе не хочет фильмец посмотреть? Вот телега для начала,напишите туда и дам логин от скайпа. Для инфы: Тян 18 лвл. Подмосковье @malvana</w:t>
        <w:br/>
        <w:t>1.Тян, ДС. 3. Есть тут ещё ищущие компанию на j-fest?  Нет, сорян, никаких чулочков надевать не буду, не мой стиль. 4. jfest2chsearch@gmail.com</w:t>
        <w:br/>
        <w:t>Ищу тян с чулочками (или готовую надеть) завтра на j-fest со мной М дс @ulthwe</w:t>
        <w:br/>
        <w:t>тян дс</w:t>
        <w:br/>
        <w:t>1. 2 куна, ДС, 22 года. 2. Программисты, по совместительству киберкотлеты. 3. Двух тяночек на вписочку сегодня вечером, выпивка есть,  с вас только сиськи и наличие пизды. 4.  https://vk.com/id436811300</w:t>
        <w:br/>
        <w:t>Есть кто вечером в дс погулять хочет? Тян</w:t>
        <w:br/>
        <w:t>Есть кто вечером хочет прогуляться по дс? Тян</w:t>
        <w:br/>
        <w:t>Тян 18 лвл, ДС Увлекаюсь косплеем, хикомори, шарю, хайпаю) характер интроверт, ненавижу людей, но социоблядь Шарю в мемасиках, от датфила до пепе))  Ищу пообщаться топового шарящего куна 16+)) не пиши плиз если ты не носишь хайповый шмот)  Тг @nomercyforthelost</w:t>
        <w:br/>
        <w:t>DC, Тян, слишком стара для вас  25 Интересы: работа, чтение книг в метро, просмотр сериалов/фильмов/анимы, изредка игры. Что-то как-то все интересы подрастерялись, а восстановить - не хватает времени и сил  и желания . Нужен человек, с которым можно будет разделить свою грусть. Нет, развлекать не надо. И отношаться с вами я скорее всего не стану. Опционально, можно вместе совершать какие-нибудь безумства. eyeswentout@mail.ru</w:t>
        <w:br/>
        <w:t>Тян, 22 лвл, ДС, не жируха, с внешностью все ок Куна на отношач, интересы дефолтные, без фанатизма. Трахаться не буду раньше 3 свидания.  skyglassdc2@mail.ru потом можно в другое место перебраться.</w:t>
        <w:br/>
        <w:t>Т-тян (надеюсь понятно) из ДС, поболтаю о чем-нибудь с кем-нибудь @sadirtop</w:t>
        <w:br/>
        <w:t>1.Москва,18,Ж. 2.Я хочу общаться. 3.Кого-то мужского пола. 4. https://vk.com/id264676445</w:t>
        <w:br/>
        <w:t>ищу неадекватную тян лол чсв чтоб было еще телега @Dnull173 а ну и город москва</w:t>
        <w:br/>
        <w:t>Тян, дс, 17 лвл. Кунчика (не мамкиного нищееба, не аутиста, не глупого, не всратого, 18+). Поболтать сегодня, может погуляем на выходных (устроишь мне экскурсию, я тут недавно). - аниме не люблю - тупые мемы не люблю  - животных не люблю + чёрный юмор  + упоротые шуточки  + политический анализ Пиши, милаха grigory.mackein@yandex.ru</w:t>
        <w:br/>
        <w:t>24 лвл, ДС, девушка Ищу с кем сегодня погулять по городу или сходить в пушкинский музей. Отношения не ищу, ищу веселых, приятных и адекватных людей  Телеграм xanaxadderall</w:t>
        <w:br/>
        <w:t>Очередная тян не способная поддержать разговор офк.  20, Москва  Пишите поболтаем сегодня ночью, скучно  Пофоткаю вам топового котика  @fredahaber</w:t>
        <w:br/>
        <w:t>1. ДС, тян, 17 лвл 2. Люблю читать, бухать и играть в доту. 3. Кунчика, чтобы играть в дотку и гулять под луной. 4. @poshelvon</w:t>
        <w:br/>
        <w:t>1. Москва, 19, Ж 2. Играю на укулеле, пою, поигрываю в различные игры 3. Тихого, спокойного парнишку 4. Julyho@yandex.ru</w:t>
        <w:br/>
        <w:t>Если ты девушка с денежной нуждой и у тебя не особо высокие моральные устои (либо настолько плохая ситуация, что готова их подвинуть), пиши на почту ниже. Могу сделать и онлайн перевод за визуальный фап контент, так и встречу ИРЛ с более серьезной оплатой. (Москва, МО.) 18+ gibmedepussyplis@yandex.ru</w:t>
        <w:br/>
        <w:t>Тян, ДС, 20. Ищу только тян. Молодую, симпатичную и ухоженную (сама я такая же). Для близкой дружбы и приятного времяпровождения. Если есть у тебя парень/девушка - ревновать не буду. Ищу тебя для воплощения взаимных фантазий. Жду :з dont_besilly@mail.ru</w:t>
        <w:br/>
        <w:t>Дс, тня  Ищу кого-нить, кто вразумит Начну издалека, многабукф У меня не было серьезных либо длительных отношений 1 раз почти получилось их завести, но кун оказался лгуном и очень хуево со мной поступил. С тех пор я боюсь кому либо доверять. Если встречаюсь с кунами, то только для ебли и свожу общение до минимума, чтобы не привязаться. Недавно встретилась с давним знакомым из конфы, пообщались, порофлили, выпили. Думали уже расходиться, но оказалось у него сорвалась вписка (а уже ночь была, кого-то найти и тем более недорого куда-то доехать не вариант). Пришлось оставить его у себя. Мы пол ночи болтали, потом выпили еще и в итоге прообнимались до утра и поцеловались.  Пиздец, я проснулась с мыслью о том, что это болото мне нахуй не надо, и нужно как-то слиться. Проводила парня до метро, выдохнула А он на след день позвал гулять, грит уезжает через день, а со мной ему видите ли лампово. Я не отказала, думала ну объясню ситуацию, да и зная кунов им обычно на руку то, что тянки не принуждают к ответственности. На встрече кун сказал мне, что я ему нравлюсь давно, что он приехал в Мск не столько из-за дел, сколько ради встречи со мной, хотя не надеялся что соглашусь. Предложил попробовать отношач. А я ссыкло, вроде и хочу, он неплохой парень, но ебаный опыт мешает мне верить ему Боюсь, что начну сохнуть по нему, навязываться с общением в неподходящий момент или сильно ревновать к каждому бревну. Боюсь снова быть обманутой. С другой стороны боюсь не попытаться и упустить что-то важное. Пока соблюдаю дистанцию, стараюсь весело и непринужденно отвечать на сообщения. Парень не долбаеб, все равно подозревает, что я ебанутая и сливаюсь. А я просто не могу раскрыться, ведь если я влюблюсь то не переживу потом "подставы". Ясно понимаю, что отношения могут и так закончиться, просто со скуки, но это не так больно как от лжи или предательства, а быть обманутой это просто невыносимо, я год после первых "отношений" страдала.  Блять, помогите, я пизданутая ссыкливая тян. И хочется, и колется  Телега @ForAloser</w:t>
        <w:br/>
        <w:t>тянка, которая может пиздеть без умолку, плиз, спасай. одиноко - пиздец. если ты из ДС\подДС возможны перекаты в ирл. телега:  @unosti_plach</w:t>
        <w:br/>
        <w:t>Тян 20 лвл, ДС Играю в игры (синглплееры в основном) на ПК и PS4.  Люблю рукоделие (вышивка/плетение из бисера). https://vk.com/id347058703</w:t>
        <w:br/>
        <w:t>1. ДС, 17, тян. 2. Аниме, игры,манга, сериалы,. 3. Куна с которым можно поболтать. 4.  https://vk.com/id399943472  Фейкач</w:t>
        <w:br/>
        <w:t>нахуй вам тян? Ищите друзей, которые станут лучшими, помогут в тяжелой ситуации, буду всегда рядом и не предадут. Это сложно, но после попыток вполне могут сойтись характеры. На дваче все же идентичные интересы зачастую. Пиздец, а вы из-за писечки тратите время на анкеты. Девушки же тупые, им подсознательно не интересно даже слушать умные темы. После 30 это они вас будут искать, так как уже завядают аки цветы. Кстати, уважаемые пацаны, если есть, что рассказать о своей жизни, ну как говорится просто высказаться о чем-то, милости прошу - к моему шалашу shteinmix@ya.ru Если до этих слов дочитала тян - ты зря потратила 10 секунд жизни, спидозка *мимокун 23 лвл, дс</w:t>
        <w:br/>
        <w:t>Девушка из Москвы младше 18-ти лет.  Смотрю аниме и фильмы, реже сериалы, раньше читала очень много манги. Очень люблю музыку и буду рада, если ты ею со мной поделишься. Мои знакомые говорят, что со мной интересно общаться, сама я стараюсь поддержать тему разговора и не заставить собеседника впасть в уныние. Рост 170, пухлотян  сами судите , на лицо вроде не всрата.  Ищу человека (примечательно куна) для общения, ламповых прогулок и переписок до утра. Очень хочется обниматься и говорить о всякой чепухе.  Если ты одеваешься в чистую одежду, не ходишь с грязными волосами и умеешь поддержать разговор - пиши, солнышко. Мыло: ri2ne@mail.ru</w:t>
        <w:br/>
        <w:t>1.Дс, ж. 2.Говорят, что я ебанутая. 3.Ищу человека для общения в интернете. Возможен переход ирл.  4.vk.com/id348927531</w:t>
        <w:br/>
        <w:t>1. Москва, 20+ , женский 2\3 Пока мой сосед свалил в отпуск, я живу одна пол месяца и мне одной до черта скучно,  работаю, но свободного времени у меня все равно много. Поэтому зову к себе в гости тян или куна, хочу пересмотреть на днях настолько ужасный фильм , что он даже хорош "the room" если тебе не в падлу потусить со мной, то жду на свои посиделки.  Можно пересмотреть старые выпуски AVGN или Jontron.Я домосед по большей степени, но если ты хочешь погулять (я свожу тебя на дамбу где очень красиво и очень воняет ). Обожаю вышивать штучки на игровую тематику , мне нравится все, что связано с 3D моделированием и дизайном в игровой индустрии. Еще я играю на расстроенных гуслях,и моя игра похожа на призыв демонов 4. мой вк  https://vk.com/id201307148</w:t>
        <w:br/>
        <w:t>Хэй, есть тут тян из Минска?  Я из Москвы, и задержался тут до середины 14 числа, было бы круто с кем-то пересечься, что бы кто-то показал город.  Можно сходить выпить, или сходить в какое нибудь интересное место, которое ты покажешь. vk.com/fat_n_furious</w:t>
        <w:br/>
        <w:t>дс 21 всратая нят. если ты хочешь сгонять на море, но у тебя тоже нет друзей. я предлагаю тебе свою компанию. пиши мне друг bronzemaster96@mail.ru</w:t>
        <w:br/>
        <w:t>1. ДС, тян, 23 2. product management, IT, электронная музыка, фестивали и прогулки в парках, велосипеды-самокаты  3. Тян &gt;20 lvl для общения, прогулок, поиска приключений, поедания донбури и обнимашек x) 4.  https://t.me/f33l1t</w:t>
        <w:br/>
        <w:t>1. Не важно, 18, Ж(мтф/тс) 2. В целом ничего особо интересного. Но можно узнать при знакомстве. 3. Человека, вместе с которым можно вместе снимать квартиру в ДС1/Мск. Желательно, чтобы этот человек был тян. Цис или тс не важно. тс наверное предпочтительней . Отношения не интересуют. Опционально подружиться было бы неплохо. Кунам просьба не писать 4. почта:  zxcqwerty1441@gmail.com telegram:  @S_FER</w:t>
        <w:br/>
        <w:t>1) Тян, 18 лет 2) Чай, сахар. 3) кого-то мужского пола, погулять на выхах по ДС, покататься на метро  4)  https://vk.com/id366300797</w:t>
        <w:br/>
        <w:t>18. ТНЯ. ДС1. Привет привет. Это пиздец ребята. С моим ноутом "случилась смерть" от рук бухого бати. ):  Нужен любой ПЕКА, НЕТБУК или же калькулятор. Лишь бы тянул вход в инет. Для поиска работы.  @Am0rFat1 телега. надеюсь на ваше понимание. ибо это пиздец ):</w:t>
        <w:br/>
        <w:t>Ладно, двач, я поняла шо нужно быть проще и все такоэ. Короче. Ищу тню для прогулок, общения и (возможно) дружбы. Дс. Я добрая, отходчивая, смешная ( умею в юмор немножко.немножко Vk.com/gnadigefrau. Мне 25.</w:t>
        <w:br/>
        <w:t>тян, 22, дс короче все спят, а я спала весь день и теперь мне скучно. поэтому поболтала бы с кем-то адекватным. пол не важен</w:t>
        <w:br/>
        <w:t>Тян ДС1, 19 лвл, пруфы в посте ищу куна из дс 21-30 лет, со своей хатой для того чтобы выбесить своего куна. в последние время меня так бесит мой кун, это какойто пиздец. Я хочу чтобы он ревновал меня, говорит, что я никому кроме него не нужна. Мы поедем к тебе и  потрахаемся. Только поймите меня правильно, мне нужен взрослый красивый и ухоженный кун, чтобы у моего просто разорвало жопу. Так что будь пожалуйста готов прислать фотку. А желательно сразу присылай, мне твои рассказы о себе вобщем то не нужны. И пиши есть ли место сразу.  shelatawielinora@gmail.com</w:t>
        <w:br/>
        <w:t>Тян, 19 лет, так ДС, но не сейчас.  Поболтать с кем-нибудь немного, немного одиноко.  Расскажи мне о своей любимой книге.  huniwereru@mail.ru  оставь свои контакты, перекатимся в вк</w:t>
        <w:br/>
        <w:t>Москва, 21, Ж Ищу адеватных людей, если они здесь есть.  Обсудить эмиграцию, путешествия и другие культуры (просто сейчас настроение для такого). Мечты и цели, бизнес, крутые новые технологии, будущее. Да хоть даже срачи о политике и религии.  Пишите в тг: https://t.me/vinity</w:t>
        <w:br/>
        <w:t>Москва, 21, Ж Ищу адеватных людей, если они здесь есть.  Обсудить эмиграцию, путешествия и другие культуры (просто сейчас настроение для такого). Мечты и цели, бизнес, крутые новые технологии, будущее. Да хоть даже срачи о политике и религии.  Пишите в тг: https://t.me/vinity</w:t>
        <w:br/>
        <w:t>Кто из Москвы (ж) хочет пойти со мной повыбирать кальяны на неделе, а еще можно сходить в зоопарк или на ввц потусить. Потом пойти пожрать в бургерную. Пишите vk.com/gnadigefrau. Просто погулять - поговорить. Если вы можете в "маленькие разговоры" и приятельство. Лучшая подруга безвозвратно проебана. Новую дружбу сейчас не смогу зачать, выносить и родить.</w:t>
        <w:br/>
        <w:t>Кто из Москвы (ж) хочет пойти со мной повыбирать кальяны на неделе, а еще можно сходить в зоопарк или на ввц потусить. Потом пойти пожрать в бургерную. Пишите  vk.com/gnadigefrau. Просто погулять - поговорить. Если вы можете в "маленькие разговоры" и приятельство. Лучшая подруга безвозвратно проебана. Новую дружбу сейчас не смогу зачать, выносить и родить.</w:t>
        <w:br/>
        <w:t>ДС, 24, тян.  Ищу простого, спокойного куна для доброго и искреннего общения не на один раз: обсуждать новости от мировых до личных, делиться интересными находками, шутить шутки, в случае совпадения локации - выбираться вместе куда-нибудь, благо лето изобилует поводами. А ещё я давно мечтаю найти компанию для небольшого путешествия в другой город. Написать можно на prostieradosti@inbox.ru</w:t>
        <w:br/>
        <w:t>1. Ж, много, околоДС 2. Пофиг кого, но желательно старше 20 3. Собираюсь кое-куда нужна компания 4. ichsuchedich@ya.ru</w:t>
        <w:br/>
        <w:t>17, дс, тян немног пухловата (э) и всрата (да)  кто гулять пойдет? мне скучно дома сидеть..................... напишите молю tg @tyyyyyaaa</w:t>
        <w:br/>
        <w:t>Тян 25 lvl  42 кг. 169 см.  ДС. Фотохудожник.  Ищу куна только из ДС, возможно для серьёзных отношений.  О тебе в письме фото и небольшое повествование о себе.   Давай создавать семью.  summer.tyan@yandex.ru</w:t>
        <w:br/>
        <w:t>1. Подмосковье (всё равно какое), чуть за 20, ж 2. Интересов много, из-за этого ничем серьёзно не занимаюсь. Умею играть на инструментах, работаю, хорошо одеваюсь, переслушала очень много разной музыки. Некоторые куны говорили, что выгляжу неплохо, некоторые - что лютая уродка. Могу сказать, что лютое быдло, но некоторые говорят, что я таки очень интересна.  3. Парня пообщаться, а дальше как пойдёт. Внешность и интересы не так важны, я думаю мы найдем точку пересечения. @gagarinpro</w:t>
        <w:br/>
        <w:t>1. ДС, 20, tyan  2. ИТ (управление проектами, бизнес-аналитика), кулинария, депрессивное музло и фильмы тарантино и гая ричи 3. Пообщаться, если понравимся друг другу-погулять 4. chiefkolyma@gmail.com</w:t>
        <w:br/>
        <w:t>1. ДС, тян, 18 2. Котики и сериалы под пледом, люблю путешествовать 3. Кунчика 4. Логин в телеграме @cupcakesup</w:t>
        <w:br/>
        <w:t>Tyan dc 17 I'm hikka need a tolstiy huy electronsucks</w:t>
        <w:br/>
        <w:t>Кто со мной в бар? Тян из дс https://vk.com/id265332591</w:t>
        <w:br/>
        <w:t>Тян дс 20 Куна чтоб покатал меня на машине, а то у моего нет. (Но только на хорошей машине!!!))) @miuko</w:t>
        <w:br/>
        <w:t>Ну, что ж Тян, 17 лет, Москва На самом деле я гулять  не  очень-то люблю, поэтому я ищу людей JUST для общения, посиделок в дискордике, скапике (на ваш выбор) Хочу найти человека (БЛИЗКОГО), чтобы часто общались и слали друг другу всякие картиночки, песенки и не только Я НЕ ищу заурядных людишек Ах да, ещё хочу найти челика, с которым буду играть в dota 2 (люблю пабы, хоть и толка от них нет, но я к ним привыкла, простите) Короче, надеюсь на вас вкшечка:  https://vk.com/channas</w:t>
        <w:br/>
        <w:t>Tyan 20 дс Ищу куна из дс погулять на выходных, может зайти куда нибудь. @dealit</w:t>
        <w:br/>
        <w:t>Тян дс 20 Куна с деньгами и статусного.  Если у тебя машина хуже x6m можешь не писать мне! @miuko</w:t>
        <w:br/>
        <w:t>Попробую, мало ли получится. Ищу куна на этот вечер, может быть на несколько вечеров. Куна и только.  Я девушка, 22 года, живу в дс (не то чтобы это было важно, но нередко что-то говорю с привязкой к этому городу), и можно еще много чего написать, но понимаю, что инфа должна фильтроваться в зависимости от настроя собеседника. Но сейчас готова почти к любому человеку.  @Tasnex</w:t>
        <w:br/>
        <w:t>1. Невсратая тян, 20 лвл, Иваново но планирую перебраться в ДС к концу лета. 2. Интересов множество! Катаюсь на лонгборде, немного играю на укулеле, парю вэйп, немного увлекаюсь бисероплетением. Остальные интересы по дефолту: анима и прочее. 3. Ищу кунчика из ДС для дружбы возможных отношений, и вписку на некоторое время в ДС, будет неплохо если сразу кинешь свою фоточку, хотя для меня важнее твой внутренний мир :3 4. @slavya09</w:t>
        <w:br/>
        <w:t>Ищу тян, чтобы покидаться друг другу ночной (и не очень) лирикой. И говорить, говорить, без стеснения и откровенно. ДС. М. Телеграм @virtualwyvern .</w:t>
        <w:br/>
        <w:t>1. Москва 22 тян 2. Люблю гулять и книги, упарывать хмурого и марки, люблю животных, работаю в приюте для оных. 3. Куна гулять, болтать и может если понравимся отношаться. 4 Фейкомыльцо sonya.dirkschnaider@yandex.ru</w:t>
        <w:br/>
        <w:t>тяна с дс. 20 годиков. ищу с кем поговорить и возможно выкатиться погулять. id435451998</w:t>
        <w:br/>
        <w:t>Тян, ДС, 18. Учусь в вузике, свободное время убиваю в никуда. Особых увлечений нет. Самоанализ))) не в счет.  Не очень умная, не особо интересный собеседник, наивная сопля. Чаще всего говорю, что думаю то бишь откровенную фигню, и творю всякую дурацкую ерунду, за которую моим компаньонам стыдно. Поэтому мне кажется, что большинство моего окружения считает меня поехавшей. Зато весело. ВАРНИНГ Использую огромное количество сокращенных форм слов и сленга. Пропускаю иногда знаки препинания и редко использую заглавные буквы. Это сразу для тех, у кого от подобного кровь из глаз может начать течь. Ищу близкого человека, как бы это не звучало наивно и по-дурацки. Чтобы проводить время вместе, гулять по улицам Москвы, пить пивас, есть шаву, упарывать, рассказывать всякие истории и обниматься. Пожалуйста, не будь злым и не траль меня слишком часто. @hjjkgf</w:t>
        <w:br/>
        <w:t>ДС, 17, тян. Ебланю, но хочется ебланить где-то в два раза сильнее. Поговорить что-ль. Тел nemnogo_surprise</w:t>
        <w:br/>
        <w:t>Дорогой друг, если ты делаешь пошароебиться по ДС несмотря на погоду, то пиши же скорее, пока у меня не села мобила! :) Я в центре и скучаю 21 кун-с- белой бородой . Невысок, люблю поболтать и поснобствовать. Можем выпить и поорать говнарские песни shambabumba</w:t>
        <w:br/>
        <w:t>Девушка 19 ДС Общение с людьми, возможен ирл. Отношений не ищу Тг @dessyter</w:t>
        <w:br/>
        <w:t>1) Москва, 17, тян 2) Куна погулять вечером, мило помурлыкать и все такое Люблю музыку всякую, рисовать, велосипед и немного футбол. debgtfo69@yandex.ru</w:t>
        <w:br/>
        <w:t>ДС. Ищется тян для прогулок и записи полевых записей. От тебя требуется единственно не выбешивать меня. То есть не быть писклявой тупой малолеткой. Не быть жирной. Не дрочить на стереотипы. Не быть зож. Охуенно, если ты тащишься с записи звука и знаешь, где можно записать интересные образцы.  @whatwhatwha</w:t>
        <w:br/>
        <w:t>1 мск 22 ж 2 нет 3 немытый член вялый/твердый 4  https://vk.com/id400286252</w:t>
        <w:br/>
        <w:t>1 мск 22 ж 2 нет 3 куна у которого встанет на меня для встречи сегодня 4  https://vk.com/id400286252</w:t>
        <w:br/>
        <w:t>1 мск 22 ж 2 нет 3 вич-инфицированного/сифилисного который заразит меня 4  https://vk.com/id400286252</w:t>
        <w:br/>
        <w:t>1. мамка человека, дс и около, 17.  2. их нет или не было.  3. неважно, просто поговори со мной, пожалуйста.  4. /id343879998</w:t>
        <w:br/>
        <w:t>ж, 30, дс (да, мы существуем) (да, можно поговорить) (нет, ирл-встречи не нужны) (да, возможно, все равно будет интересно) @dadanetda</w:t>
        <w:br/>
        <w:t>Пообщаюсь с девушкой 18+ с темами: игры (ммо, моба, синглы), косплей, выставки (игровые и около) дискорд: Dunmer#2861 Можно голос, можно чат. ДС часовой пояс.</w:t>
        <w:br/>
        <w:t>Девушка из соца выбирает, кому написать: - Этот странный, но в моём городе, у этого лицо не очень, но пишет красиво, этот пишет неровно и с ошибками, зато уверенный, этот обещает покатать на машине, но скучный, этот хочет гулять, но с ним не о чем гулять, а у этого в анкете вообще ничего нет, фу, писать некому! Парень из соца выбирает, кому написать: - Тян? Тян. Збс. Телеграм @virtualwyvern . Почти ДС.</w:t>
        <w:br/>
        <w:t>Тян, 20, Москва. Рисую 4 living. Это, по большей части, неважно.  Ищу человека, который поможет вкатиться в осознанные сновидения. На почту сбросьте пару слов о себе, пожалуйста. thefated@bk.ru</w:t>
        <w:br/>
        <w:t>Рассталась с парнем после длительных отношений, и мне сейчас крайне хуево. Друзей, с которыми можно отвлечься или излить душу закономерно нет. Вообще, испытываю сложности в общении с людьми, особенно с парнями. Посему, ищу парня из ДС, который не против со мной прогуляться. Не знаю зачем, просто попробовать каково это. Желательно, который тоже недавно пережил расставание, чтобы не триггернулся случайно от моего кислого ебальника. Может, поможем друг другу в сложное время.  О себе: я толстовата, люблю всякую гуманитарную муть типа изобразительного искусства, музыку. Вроде знаю немало, но даже не знаю, как об этом поговорить. Ты: можешь в уважение и понимание. Мыло: chaksvet@yandex.ru</w:t>
        <w:br/>
        <w:t>1. 19 лвл, ДС, тян (но это не важно) 2. Довольно социальна, но пока не могу в выход в социум. Из интересов все довольно стандартно - оняма, игры, и всякое такое.  3. Кого угодно. Общаться, может в ирл перекатиться. (Те, кто ищут отношач и перепихон - не пишите, выше много еще анкет) 4. Телега - @Tyanbaka, потом наверное впарашу можно будет</w:t>
        <w:br/>
        <w:t>Тян 21 ДС  Хочу прогуляться сегодня,  поэтому ищу компаньона.  Всё равно кто ты тян, кун, человек...Если любишь рассказывать истории, буду рада вдвойне.  Пару строк о себе на почту для переката  vlada.uds@mali.ru</w:t>
        <w:br/>
        <w:t>Тян, 18. Около дс Тлг @hopeness; @yureya</w:t>
        <w:br/>
        <w:t>1.Тян,дс,19 лет 2.Интересы самые обычные 3.Ищу человека (потом поймёте,зачем) @Boneless_Fiora</w:t>
        <w:br/>
        <w:t>18 лет тян из Москва-сити Ищу трапа, без разницы каким был раньше getoverdose777@(блинка точка me) Пишите, если понадобятся другие контакты Желательно, чтобы от 17 до 22.</w:t>
        <w:br/>
        <w:t>Ты: всратая, но милая тян, 24+ лвл Я: тоже не очень кун, 27+ лвл, 173/65 Вместе мы общаемся, гуляем, развлекаемся и внезапно понимаем, что друг без друга не можем Я забираю тебя к себе в свою хоть и небольшую, но уютную квартиру, забочусь о тебе и решаю твои проблемы Ты даришь мне тепло, уют и свою любовь ... DC, северо-западное направление @AlexOrruDom</w:t>
        <w:br/>
        <w:t>Ищу тян из ДС. Живу один Готов помочь материально ну или купить шмоток, если ты будешь послушно себя вести ds1-2017@mail.ru</w:t>
        <w:br/>
        <w:t>Ищу тян из области дс или самого дс. Мне 22. Я ничем особо не занимаюсь катаюсь на велике, работаю. Телега  https://t.me/gealty</w:t>
        <w:br/>
        <w:t>22, дс, тян ищу тян или куна (без разницы), лвл от 21 до 27, чтобы можно было норм общаться. Если сложится, то можно погулять, покататься на велосипеде, пойти поиграть в большой теннис, что-то еще. @yuuchauu тг</w:t>
        <w:br/>
        <w:t>Может кто вписать в ДС с 30 по 15 число парня и девушку 20-ти лет? Не уроды, тихие. Телега @crnthxx Супер-хуевая ситуация</w:t>
        <w:br/>
        <w:t>1.Дс, 21, Ж  2.Чтение, фильмы, украинские передачи (иногда), канал TLC и стримы; музыка, преимущественно метал, но также не прочь послушать всякую поп, инди и тд и тп. 3.Ищу тянку 20+ для переписок в сети и, иногда, вылезаторства куда-нибудь типа кино или торговых центров. Было бы хорошо, если ты не равнодушна к косметике, чтобы совместно иногда устраивать набеги на Летуаль и Подружку, а также пообсуждать всякую штукатурку. Было бы неплохо, если ты живешь где-то внизу серой, оранжевой или хотя бы зеленой ветки метро, но не принципиально.Единственное требование к тебе: замечательно если у тебя есть САМОКАТ или ты собираешься его купить (готова даже ездить с тобой и помогать с выбором), т.к.ибо мне одной кататься иногда этим летом не оч.Впервую очередь поэтому анкету и вбросила сюда. 4. Если ты заинтересовалась, то пиши на почту: ocelon@mail.ru</w:t>
        <w:br/>
        <w:t>Тян, 21 год, Москва. Ищу куна для дружбы и, возможно, чего-то большего. ТЫ:  - тебе не меньше 21, но не больше 25  - ростом не ниже 185, весишь не менее 90 кг, но не более 100, не жирный  - нормально одеваешься, чистишь обувь, пользуешься одеколоном и парфюмом  - у тебя серые или голубы глаза  - у тебя растет нормальная борода, но ты ее бреешь (люблю щетины)  - ты живешь один, у тебя есть транспортное средство, ты образован, у тебя есть работа, требующая образования   - у тебя есть интересная жизнь, включающая в себя необычное хобби, ты начитан, спортивен, разбираешься в науках, искусстве и IT   - твой член не меньше 18 см КОГО Я НЕ ИЩУ:  - карланов ниже 180 и шпал выше 200  - дрищей и жиробасов, но к дрищам испытываю куда большее отвращение   - короткостволов, скорострелов, фимозников, и даже не думайте мне рассказывать про то, как вы умеете пользоваться руками и языком, это не секс, а дополнение к сексу  - нищебродов, людей без высшего образования  - тех у кого толком не растет борода и плохо растут волосы на голове  - патлачей и обладателей колхозной стрижки, стригитесь модно, господа   - инженеров, айтишников, менеджеров и прочих скучных людей  - людей, которые называют своими хобби чтение книг, просмотр фильмов и игры в компьютер  инбифор: шлюха, охуела, тут нет таких (есть, уже находила) P.S.  Да, сама вполне симпатичная, хорошо и красиво одеваюсь, пользуюсь духами, имею элитное образование, широкий кругозор, путешествую раз в два-три месяца за границу. Жду ваши контакты, выборочно напишу, выберу бар куда пойдут.</w:t>
        <w:br/>
        <w:t>тян, ищу тян для друга. он 20, ДС, 178. из интересов: чтение, включая и отечественную, и зарубежную литературу разных веков, поэзия Серебряного века, писательство, игры, прогулки, кино, анима, "Порез на собаке, "4 позиции Бруно", пиво, кислота. пиши, если интересно. @gruuui</w:t>
        <w:br/>
        <w:t>сегодня мне скучно в дс. можем даже пройтись. я тян @zhirnopushistiy</w:t>
        <w:br/>
        <w:t>Тут где-то была тян, которая хотела сдать комнату тян. Подругу выселяют из общаги из-за смены универа, нужно перекантоваться где-то рядом с ДС. Тг @consequential или оставь свои контакты, я вас свяжу.</w:t>
        <w:br/>
        <w:t>Пообщаться ирл с не всратым, взрослым кунчиком ^^ Девушка DC 21 @Milanxoli</w:t>
        <w:br/>
        <w:t>Тян, напишите сегодня ближе к ночи по мск Ну или ближе к ночи в вашем часовом поясе. Найдём, о чём поговорить Может, даже в скайпе/войсом https://vk.com/id328955406</w:t>
        <w:br/>
        <w:t>Ищу тян из ДС потрахаться завтра днем. Мне 25, рост 190, смазлив. https://vk.com/id349606146</w:t>
        <w:br/>
        <w:t>Девочка, 16. Москва Искусство! Нужен человек, с которым можно бы было сблизиться и записывать музыку. Я пишу тексты  и мелодии  и хочу петь.  И обниматься.   Было бы здорово, если вы владеете аблетоном. Тг @gniontuow ukho.di@list.ru</w:t>
        <w:br/>
        <w:t>1.Москва,18,ж. 2.Интересов нет. 3.Ищу друзей. 4.id264676445</w:t>
        <w:br/>
        <w:t>1. ДС (точнее МО), 18, тян. 2. Люблю пазлы собирать, ламповое анимцо вроде Миядзаки смотреть, на роликах/коньках кататься, музычку слушать. Ниже приведены "запросы", могу только сказать, что сама им соответствую, поэтому всё равноценно. Понравимся друг другу - хоть 24/7 общаться будем, серьёзно.  3. Разыскивается кун. Не_хикка, не_всратый и не_жирный (я про тех, кто больше на бочку похож, сорян, не могу с такими). Способный взять инициативу на себя и просто,  сука , позвать погулять/не зассать обнять на прощание. Мамкины сынки и суперстесняши (не путать с обычными) - нет, спасибо. Максимальный выход в ирл, минимум виртуального общения.  4. Телегу держите - @Glufdd.</w:t>
        <w:br/>
        <w:t>Ищу тян из ДС потрахаться в это воскресенье. Мне 25. Рост 190 https://vk.com/id349606146</w:t>
        <w:br/>
        <w:t>Тян dc 17 Кунчика няшу, чтоб сводил меня покушать и что-то большее  vk acute_angle</w:t>
        <w:br/>
        <w:t>Есть ли тут кто-нибудь невсратый, кто готов сводить за свой счёт миленькую тян 19 лвла из ДС в бар попить пива и потравить кул-сторей.  хочу посидеть с дорогим пивком, но денег нет, сори, так бы и сама заплатила/ Три требования: - обладать болиелимение интересной жизнью и мочь в разговор; - быть невсратым (это я уже сама определю); - не быть карланом (190+ кунцы приветствуются категорически). Онли почта, там глянем: wowow.howpretty@inbox.ru</w:t>
        <w:br/>
        <w:t>я тян из москвы. не так давно освободилась из мест лишения свободы, поэтому, чувствую необходимость в социализации. мне 30 лет, и я вполне интеллегентна, не подумайте. пишите в тлгрм @zona_mama</w:t>
        <w:br/>
        <w:t>Девушка 21 Москва, симпатичная Завтра выпить винишка где-нибудь в приличном месте Пишите кунчики старше меня, не всратые и не карланы</w:t>
        <w:br/>
        <w:t>19 лет, ж, ДС. Внешка вроде не сильно всрата. Хочу пообщаться с каким-нибудь медик-куном, врачом, фельдшером и тд. с:  такое вот @marciestillwaiting</w:t>
        <w:br/>
        <w:t>Тян, ДС 22 Депрессивная социофобка, читаю Гегеля и Ницше. Рисую, играю на гитаре Ищу куна для лампового общения oldxc@yandex.ru</w:t>
        <w:br/>
        <w:t>Я — девушка 21 года из ДС (Москва). Заинтересована в том, чтобы предоставлять услуги общения за определенную плату.  Ты устал, хочешь выговориться, расслабиться и отдохнуть? А, может, просто желаешь с кем-то провести вечер в кафе или общественном мероприятии? При этом никакого интима! Я считаю, что общение должно быть качественным. Я могу обсудить с тобой искусство, культуру, последние новости, политику, музыку, игры и прочее. Я могу тебе помочь психологически и внимательно выслушать, ибо отлично знакома с психологией и психотерапией.  Внешность у меня славянская, я стройная и высокая, имею приятный голос, милое лицо, минимум косметики, владею разговорным английским и чувством юмора.  Понимаю, что данный пост может собрать агрессивных анонов и вызвать мысли, что я тралю. Но нет! Вы заинтересованы в приятном времяпрепровождении с девушкой? Я могу предоставить вам это, развлечь вас, внимательно выслушать, утешить, если нужно, но за своё время я хотела бы получить плату, о чем сразу сообщаю. Если вам нужен просто пруф, а также интересуют обнимашки со мной — не пишите. Этот пост не об этом.  Пруфы (включая фото) все будут после пары дней общения, чтобы я не осталась в дураках, это ясно.  Общение по почте: a12312341.2@yandex.ru</w:t>
        <w:br/>
        <w:t>21 ДС тян Ищу общения @hooyova</w:t>
        <w:br/>
        <w:t>2 Куна 22 26лвл средней всратости едут в центр дс погулять просто так на всю ночь, если есть желающие присоединиться пишите  Tel: drenaigr</w:t>
        <w:br/>
        <w:t>Кого-нибудь погулять, юго-запад ДС. Я не девочка. @lngukb</w:t>
        <w:br/>
        <w:t>1. Тян. 2. Ищу куна из ДС, который сводит меня 24 числа на концерт Evanescence. С меня  нихуя  искренняя благодарность. Деньги могу потом вернуть.  3. /id408591434</w:t>
        <w:br/>
        <w:t>ДС. 16-летняя тян :3 Люблю готовить. Обожаю животных. Не люблю русский реп и попсу... Аморальная немного.  Хотела бы найти куна лет 17 и больше. Не маменькин сынок и не игнорщик.  https://vk.com/polumnaostlich</w:t>
        <w:br/>
        <w:t>тян, 17, ДС ищу человека для общения  @dojdikhyejdik</w:t>
        <w:br/>
        <w:t>Тян, 20, ДС. Общение, а там как пойдет. / russkihсемь4</w:t>
        <w:br/>
        <w:t>Тян, 17 лвл, Мск.  Думаю, могу назвать себя интересным и приятным собеседником - мы можем разговаривать на совершенно любые темы, мне интересно все - ты, то, чем ты интересуешься, твои заботы и повседневные дела.  Интересуюсь историей и политикой (придерживаюсь монархистских взглядов, а политические координаты - правый центр), философией, фильмамисериалами, оккультизмом/эзотерикой (Таро, руны, каббала и гоэтия етс) и далее по списку. Как же лень расписывать это все. Жажда власти, алкашки, приключений и удовольствия. Ищу тян. Онли тян 16+. В основном - для прогулок и  пьянства  вообще общения в реальной жизни, остопиздело сидеть в интернетике, лето проебать не хочется.  Ну и всегда надеюсь найти себе просто подругу, конечно. телега - @loumates</w:t>
        <w:br/>
        <w:t>тян, нет 16 лвл, дс, околодс скучная, сижу дома, люблю фильмы насильного характера и подобную лабуду. нравится приготовить покушать, накормить бы тебя своей простенькой стряпней..     ищу тян для долгого общения, желательно, у которой почти не будет знакомых, посвятить, так сказать, себя друг другу. https://vk.com/feirm но, если у тебя есть тележка, то буду признательна, если оставишь юзернейм.  отписывая, веди со мной диалог, а не жди, когда я начну расспрашивать тебя вопросами.</w:t>
        <w:br/>
        <w:t>1. Москва, 20, тян.  2. Программист, музыкант, радиолюбитель. Увлекаюсь железом, литературой, кулинарией, играми, иногда гуляю по крышам, слушаю коротковолновые радиопередачи, пилю "умный дом", собираю всякие чудеса инженерии и электроники.  3. Няшного куна, конечно. А вообще, кого угодно.  4.  https://vk.com/id422396143 P.s. Фотокарточек нет, но для справки — 162/43, рыжие волосы.</w:t>
        <w:br/>
        <w:t>1. Около Воронеж, но временами бываю в ДС, тян 2. В двух словах вряд ли выйдет, но если выделить основное, то: физика/математика, психология/психиатрия,  философия , книжки вроде научпопа  3. Кого угодно, кто разбирается в вышеперечисленных темах 4. впаша /asfsadgdsadsggdssgdsdghgfjhdffae</w:t>
        <w:br/>
        <w:t>Тян. Реально ли снять комнату в ДС до 10-12к? Может, кто хочет со мной? asterenau@bk.ru</w:t>
        <w:br/>
        <w:t>1. ДС, 23, тян 2. Технологии, разработка, US/UK сериалы, аниме, катание на велосипеде и прогулки. 3. Милотян общаться, гулять, обнимашиться и делиться секретами :3 Кун есть, так что мужским особям просьба не писать  4.  https://t.me/d3stination</w:t>
        <w:br/>
        <w:t>Тян дс 18 Кого нибудь мемного пообщаться  @blettt</w:t>
        <w:br/>
        <w:t>Карлан-домосед из ДС, 26 лет, выглядящий на 15-16, ищет тян. Кто поведется на такого?</w:t>
        <w:br/>
        <w:t>Привет. Я девушка, 25 лет. Здесь за избавлением от своих страхов и приобретением друзей, которым смогу помочь сама и которые смогут помочь мне совместными прогулками, времяпровождением.  Я долгое время нахожусь в зависимости от близкого человека. Прямо таки наркоманической зависимости. Из-за этого пропадает желание жить и чувствовать что-то самостоятельно, пропадает ощущение себя. Усугубляет ситуацию то, что меня никого, кроме него нет. Неуверенность в себе и желание все это преодолеть в комплекте.  Из увлечений хотелось бы научиться играть в волейбол и стрелять. Есть желание заняться программированием.   Человек, который хочет дружить, общаться и познавать для себя что-то новое, найдись, пожалуйста.  Москва. dukhovnaya.skreponka@yandex.ru</w:t>
        <w:br/>
        <w:t>1) Москва, 21, женский 2) Научпоп, медицина, немного выживания и географии, админский юмор. Остальное вполне стандартно, за исключением бурятских мультиков. 3) Кого угодно, для написания друг другу тематических и не очень телег. Можно про жизнь и связанные с ней проблемы, но, анон, не будь сидящим в четырёх стенах омеганом, который прячет глаза в пол от одного пристального на себя взгляда и впадает в ступор при необходимости решать свои проблемы самому. Никакие научные познания и идеальная орфография беседу не спасут тогда. Также возможны встречи IRL. 4) Sorampa@gmail.com, дальше посмотрим.</w:t>
        <w:br/>
        <w:t>1.Москва,тян 2.Китайский язык,Японский,Азия,игоры,аниме,рисование,искусство,гулять 3.Ищу друга или подругу,желательно чтоб из Москвы(будем гулять) 4. https://vk.com/id418002649</w:t>
        <w:br/>
        <w:t>Тян из дс. 20 годиков  ума на 13  Ищу отбитую тяну для того, чтобы погулять сегодня ночью по москве. Сорямба, но не тяны сразу пойдут нахуй. тг @samovnushenie</w:t>
        <w:br/>
        <w:t>Погулять завтра вечером, с интересным и не всратым  парнем от 24. DC Тян, 21 @myweakness</w:t>
        <w:br/>
        <w:t>Тян Нужен кунчик погулять со мной прям щас в центре дс @katarsisel</w:t>
      </w:r>
    </w:p>
    <w:p>
      <w:r>
        <w:t>Есть тут тян из дс которым хочется поболтать райт нау? Пиши скайп я наберу junglelover@mail.ru</w:t>
        <w:br/>
        <w:t>DC; Тян. Ищу славного и уютного собеседника (желательно на довольно продолжительный срок). delta-56-05@mail.ru</w:t>
        <w:br/>
        <w:t>ДС 25 ж. Кого-нибудь сегодня или завтра после работы погулять ногами по городу (опционально - посидеть). Я ЖИРНАЯ  93 кило  И ВСРАТАЯ.   Не надо, пожалуйста, мне писать, если ты не готов общаться с кем-то ЖИРНЫМ И ВСРАТЫМ, если ты - употребитель веществ или срочно ищешь еблю/отношач.  @wannabecat Ещё ищу тёплую, ламповую компанию поиграть в настолочки — не умею, но люблю.</w:t>
        <w:br/>
        <w:t>Успокоившийся программист, которому пока не платят, с бурным прошлым, ездящий на 10 летнем немецком седане(это намек на то что я нищий как церковная мышь) ищет с кем поговорить, лучше женского пола(не из корыстных соображений, с вами просто приятнее болтать), а там как пойдет. Слушаю разную музыку  рэп не слушаю, только одну команду ибо знакомые, я их люблю и варился с ними в одном котле , но тут наткнулся на новый альбом Заги и целый пласт жизни перед глазами стоит. Москва  https://vk.com/qualificat https://www.youtube.com/watch?v=MBkrPHatI24</w:t>
        <w:br/>
        <w:t>Ж, 20+, 3-4 ч на авто от Москвы. Безработная социофобка, бомж, листва. Обожаю корейские дорамы. Ищу скромную добрую тян 20+, без вредных привычек, из соседних областей Москвы, которую всё достало "дома", готовую рвануть автостопом с косарём в кармане до Байкала (понимая возможный риск мероприятия), возможно там и остаться навсегда. Телеграм @Dengeki_Daisy</w:t>
        <w:br/>
        <w:t>Тян 21 дс Паша, Руслан и овер 25lvl -  стоп!  Не пишите мне. Мой телеграм - не помойка. Интроверты тоже не нужны.  Не няша, не стесняша. Сижу на работе, мечтаю о большой любви и совместном просмотре футурамы.  @tortax</w:t>
        <w:br/>
        <w:t>Тян, Москва. Милота, теплота. Угу. bye.h@list.ru</w:t>
        <w:br/>
        <w:t>давай просто пообщаемся в скайпе или просто в телеге. тян, дс. тг: @bibibidlo из тг уже и о скайпе договоримся</w:t>
        <w:br/>
        <w:t>тян из ДС, возможно ты меня уже знаешь, и мне снова некуда себя деть.  Могу составить компанию погулять по парку, поваляться на полу и поразмахивать руками на гиге, сходить на рейвы, покушать картошечку в маке за ваш счет, ну а если вы такой же нищееб как я, то можно настрелять денег на вокзале. А так же могу сделать вид, что мне интересно ваше овощное нытье, успехи на работе или наоборот провалы, так что можете даже с этим обращаться. Ненавижу аниме.  вк/wh4m3</w:t>
        <w:br/>
        <w:t>1. Подольск МО, тян, 19 лет, интроверт 2. Кино, видеоигры, аниме, визуальные новеллы, чревоугодие (я не жирная, нет) 3. Людей из близких к моим мест обитания для ненавязчивого общения. Можно как онлайн поболтать, так и по городу погулять. 4. @Teelmit</w:t>
        <w:br/>
        <w:t>Тян, 17 лет  ДС  Напишите пожалуйста, ну пожалуйста  У меня утомление от меланхолии  Тг- @Popagay4ik</w:t>
        <w:br/>
        <w:t>ДС, тян, 27 лет Привет. Если кто-то хочет пойти сегодня (воскресенье, 14.05)   погулять, то идём скорее!  Пожалуйста, напиши мне о себе всё, что ты считаешь нужным сразу. Мне не очень хочется долго переписываться ( на самом деле хочу прочитать первое сообщение и подумать:"с ним/ней пойду"- дааа, я знаю)  Goforthe@yandex.ru На все вопросы отвечу, фотку скину, если договоримся.</w:t>
        <w:br/>
        <w:t>тян, 17 левел, дс ищу парня 19-25 для лампового общения и, возможно, совместных прогулок обожаю фильмы, музыку и красивые картинки telegram: @Mary_jonson</w:t>
        <w:br/>
        <w:t>1. ДС, 21, тян 2. Унылая социопатка без интересов.  3. Ищу такого же никому ненужного мрачного одинокого человека, которому некому выговориться, не с кем банально сходить куда-нибудь, для алко-посиделок в парках, походов в кино и на выставки. Со мной тебе не нужно будет притворяться. 4. @so_restless</w:t>
        <w:br/>
        <w:t>1. Тян, 19  2. Игоры, литература и всякое-разное. 3. Ищу кого-нибудь погулять завтра в ДС. Я не из Москвы, буду завтра тут до 18 часов. Было бы здорово погулять с тян, но это не принципиально. Принципиально не заставлять меня тянуть на себе разговор и не быть снобом. Вообще здорово, если ты можешь что-нибудь интересное в Москве показать или о чем-нибудь классном рассказать, но это опционально.  4. @adalana_milligan</w:t>
        <w:br/>
        <w:t>1. Тян, 19, ~ДС :^) 2. Довольно шумный дебс, который любит говорять о всяком, но постоянно льёт много воды. 3. Ищу кого-нибудь поиграти в Лигу Легенд к ~девяти часам. Играю более менее, не умею фармить, стараюсь грамотно держаться. Хотелось бы чего-нибудь командного - буду оче рада не сильно токсичному пати. Надеюсь на связь в Дискорде.  4. вк /nechleb телега @nechleb</w:t>
        <w:br/>
        <w:t>1. Дс, 18, тян  2. путешествия и музыка  3. кунчика оригинального, чтоб не быдло  4. телеграм @cupcakesup</w:t>
        <w:br/>
        <w:t>Тян, Дс -2 Плохой аптекарь; психонавт; потихоньку забиваюсь по черноте; читаю мед. литературу и всякую хуйню; иногда играю в комп; слушаю минимал синт, нойз и техно в основном, да и вообще увлекаюсь многим понемногу; не пухляша; не уебище (надеюсь). Хотелось бы потусить с кем-нибудь Ирл, или попереписываться в сети, или послушать ваших охуительных историй по скайпу. 18+ colony.collapse01@gmail.com, могу дать тлг потом</w:t>
        <w:br/>
        <w:t>Тян, 21, ДС. Упадническое клац-клац по клавишам в условиях замкнутого жизненными обстоятельствами комнатного пространства.  No more turning away From the weak and the weary/ No more turning away From the coldness inside/ \\ежели без разглагольствований. oko.nebesnoe.95@mail.ru</w:t>
        <w:br/>
        <w:t>Моя подружка не может найти парня, помогите!!! вдруг кто-то есть здесь хороший, но невезучий, одинокий?? Пишите ей в инста, потому что в других сосцетях не сидит ещё в ватсаппе, но если понравится парень, думаю, сама его назовёт ДС, 26 лет, умная, любит кино и театр https://www.instagram.com/ohmarcello/</w:t>
        <w:br/>
        <w:t>1. Мск 19 ж 2. Учусь рисовать, читаю книги по психологии 3. Ищу не всратых уебанов для общения 4. Вк  https://vk.com/id217975358</w:t>
        <w:br/>
        <w:t>Тян, ДС, 20 лет Хочу общения, а то совсем скучно в этот дожливый вечерок.  Ищу дружбы) Так что не важно кто ты, тян или кун, я буду тебе рада  nerraynikk@gmail.com</w:t>
        <w:br/>
        <w:t>1. ДС, 17, ж 2. Рисую немного, больше ничего. Ну, брони была.  3. Ищу подружку себе. Желательно так же из ДС. 4. Telegram:  @rigaft</w:t>
        <w:br/>
        <w:t>Тян,19,Москва  Хочу наконец получить что -нибудь положительное от общения с кунами, кроме желания выебать и поиграть на моих чувствах. Обычная студентка-проебываюсь,пытаюсь в саморазвитие, иногда хожу на рейвы,иногда употребляю. ТГ @pakipussy</w:t>
        <w:br/>
        <w:t>ДС, тян, 17 лвл Интересов и занятий достаточно, темы для разговоров находить не трудно, но не умею нормально начинать диалог Ищу всратого хиккана примерно моего возраста для серьезных разговоров на несерьезные темы, возможно, с перекатом ирл. Вместе побездельничаем или позанимаемся чем-то интересным, трахат и чут чут кусат!  vk.com/id427993332</w:t>
        <w:br/>
        <w:t>девушка, 18, ДС не знаю, что писать о себе, проёбываю жизнь и желание жить, справляюсь с чередой неудач, выпиваю изредка, ну а в промежутках медленно иду по списку книг, фильмов да сериалов, учусь играть на гитаре, коплю на лонгборд и изредка выползаю погулять @memento</w:t>
        <w:br/>
        <w:t>Мне 22 и я тян не из дс, так что мы не поебёмся было бы неплохо если бы мне написали люди с образованием и работой, я надеюсь тут такие имеются @nt_dfclt - телега</w:t>
        <w:br/>
        <w:t>1. Тян 23-лет из ДС. Обычная. 2. Не важны 3. Тян или невсратого куна выше 180 см, компанию, людей моего возраста сходить погулять сегодня, может быть сходить на концерт. 4. pukpuk2421@gmail.com</w:t>
        <w:br/>
        <w:t>1. Москва, 20, Женщина.  2. Программирую, занимаюсь музыкой, пишу треки, читаю книги, увлекаюсь кулинарией, железом, гуляю по крышам, играю в игры, собираю стратосферную ракету.  3. Няшного куна, конечно. А вообще не очень важно кого, вот.  4. Telegram: @etozhemarz</w:t>
        <w:br/>
        <w:t>Тян, дс, 18 Ищу интересного образованного собеседника, который сможет снабдить меня интересным контентом. Общение ирл возможно, но не гарантированно(желательно чтобы ты не был(а) всратым или с психическими отклонениями). Тараканов мало, из интересов - учеба в вузе, музыка, околонаучные вещицы. Впаше id iskajh(психоанализ по стеночке можете сами сделать) , возможен перекат в телегу.</w:t>
        <w:br/>
        <w:t>1. Москва, северо-восток, ближе к центру. Я женщина, мне 22.   2. Естественные науки и прыщи. 3. Ищу людей с комедонами (что-то типа пикрелейтеда), чтоб в максимально стерильных условиях моей хаты выдавить эти какашки из вашего лица. Испытываю огромное эстетическое удовольствие в процессе чистки чужой мордочки. Могу перед процедурой нанести крем для обезболивания поверхностных слоёв кожи. Плюсы встречи со мной: -вас полапает приятная на вид женщина с неполным высшим медицинским, -почищенный ебальник, -могу покормить. Интим со мной вряд ли возможен.   4. Телега: @rollkek</w:t>
        <w:br/>
        <w:t>1. Мск, 20, ж 2. разные штуки, жсф, собирание золотых карт и другие наверное занимательные вещи 3. ищу друга и теплого человека, 20+, выслушаю и дам погрустить/повеселиться. надеюсь у ты очень строг в выборе друзей и круга общения, не полигамный циник социофоб любитель потроллить школьников и не любитель каких-то убогих сходок. Спасибо! 4. тг @hanakoikezawa</w:t>
        <w:br/>
        <w:t>1. ДС, 21, тян.  2. Люблю проводить время как дома, так и на прогулках по уютным, новым местам. Дома читаю, смотрю фильмы и сериалы, готовлю, еще спортом занимаюсь. Катаюсь на роликах.  3. Ищу приятных собеседников. Можем поговорить о чем угодно, даже о музыке, а потом стать друзьями. 4. Телеграм @sayhiitome</w:t>
        <w:br/>
        <w:t>Тян, 20, дс Ищу симпатягу для петтинга в публичных местах  кино, парки, туалеты Без фото не пишите @trynewone</w:t>
        <w:br/>
        <w:t>1. Дс, 18, ж. 2. Живопись, музыка, аниме. 3. Хорошего парня.  4. Вк:  https://vk.com/asuka_na</w:t>
        <w:br/>
        <w:t>1. ДС, 17, ж. 2. Унылая, но не глупая тян. Из увлечений: книги, музыка, аниме, сериалы и все подобное потребленческое. Не люблю чсвшных и придурковатых, так что если ты такой, то не пиши мне. 3. Собеседников для обсуждения разных тем, без разницы каких, главное, чтобы и тебе, и мне было интересно. 4. @XenonRose</w:t>
        <w:br/>
        <w:t>Есть два куна. Оба по 26 лет и ищем компанию в лице двух очаровательных дам (от 18 лет) скрасить незабываемый праздничный вечер. Поддержим любую движуху в центре и на западе Москвы. Можем навернуть суши в тануки или водки в баре. Веселье гарантировано! Актуально в ближайшие 3 часа, торопитесь, незабудки. fzerotohero@yandex.ru</w:t>
        <w:br/>
        <w:t>Я тян из дс, люблю кофе и сигаретки, ищу кунчика  https://vk.com/id293451410</w:t>
        <w:br/>
        <w:t>Tyan 21lvl DC Не оч умная, но везде по немножку чет знаю, есть разные бесполезные навыки на начальном уровне. Зануда и  без вредных привычек. Внешность на 5/10 на мой взгляд.  Не соответствую, но люблю умных мальчиков всяких. Не люблю тусовщиков. vitaubita@gmail.com</w:t>
        <w:br/>
        <w:t>Тян, 15 лвл, ДС.  Просто поболтать с кем-то, потом возможен перекат в ирл.  смотрю сериалы и иногда рисую, твои интересы могут быть другими.  65786467a@mail.ru</w:t>
        <w:br/>
        <w:t>1. ДС, 21, тян.  2. Люблю проводить время как дома, так и на прогулках по уютным, новым местам. Дома читаю, смотрю фильмы и сериалы, готовлю, еще спортом занимаюсь. Катаюсь на роликах. Люблю новые впечатления. :з  3. Ищу приятных собеседников. 4. Телеграм @sayhiitome</w:t>
        <w:br/>
        <w:t>1. Такая себе тян,  ДС.  2. Обычно это не важно, а важно что-то совсем другое. 3. Тебе от 23-х, не куришь,  не упарываешь. Татары тоже пишите. 4. @slcdd</w:t>
        <w:br/>
        <w:t>1. Дс, тян, 21 2. Хочу ебаться 3. Всех 4.  id293592609</w:t>
        <w:br/>
        <w:t>Тяночка, 21 год, дс Весна, Хочется милых отношений, романтики. Ищется парень 24+, адекватный, с хорошей работой, не живущий с мамкой:3 Pfejk@list.ru</w:t>
        <w:br/>
        <w:t>девушка, взрослая, дс. люблю гуро, снафф, кофе, мармеладки. не люблю православных, татар, восторженных идиотов и быдло. тг @kjhgfdxskjhg</w:t>
        <w:br/>
        <w:t>Перекат,тян,дс, кого нибудь пообщаться, с настроением беда  @Kskxkl</w:t>
      </w:r>
    </w:p>
    <w:p>
      <w:r>
        <w:t>тян дс 23 я знаю что уже утонул почти, но расскажите чё нить интересное про средневековье. прям что нибудь такое, чтобы я прям вау сказала. я тоже расскажу, я вобще не только про это могу рассказать такое, с чего ты ахуеешь. ну или про какую нибудь личность историческую расскажите, про малую народность. только давайте сейчас, потом я и сама найду. https://vk.com/id346609458</w:t>
        <w:br/>
        <w:t>1. ДС, 21, тян. 2. Люблю проводить время как дома, так и на прогулках по уютным, новым местам. Дома читаю, смотрю фильмы и сериалы, играю с котиком, готовлю, еще спортом занимаюсь. Катаюсь на роликах. Люблю новые впечатления. :з 3. У меня достаточно много свободного времени, но это время не на кого тратить. Поэтому ищу приятных собеседников. Желательно кунов, но тянкам тоже буду рада.  4. Телеграм @sayhiitome</w:t>
        <w:br/>
        <w:t>1)ДС девушка 2)Учеба, рисование (непрофессионально) и политика (учеба).  3)может прозвучат странно, но есть нужда купить  фенибут , но для этого мне надо идти в поликлинику потом получать направление и ждать еще неделю и только потом идти вэк врачу и получать рецепт, на что, у меня, конечно же нет времени и желания. Так вот, я не типичная ТП, которой  надо ьиивсе должны поклоняться. Если поможете мне и приобрете для меня данную вещь, я заплачу сверху (правда не много, но все же, лёгкий заработок)  и буду очень признательна. Встретимся в центре, можем прогуляться, поговорить.  сама пробовала сегодня но меня послали к врачу так как живу в центре  .  Предложение действует только сегодня. Надеюсь на правильное понимание ситуации и помощь.  4) lilannforfan@mail.ru</w:t>
        <w:br/>
        <w:t>Тян, 20 лет, Москва Замужем, так что отношач не интересует. Ищу людей 18+ (пол, внешность, уровень достатка и прочая социохерь не важна) для общения и, возможно, дружбы. О себе: Жирная, всратая, лысая. Четыре года назад впала в депрессию, из-за чего растеряла всех друзей. Больше трёх лет не общаюсь ни с кем кроме мамки и мужа, от чего крайне унываю.  Увлекаюсь анимцом, игорями (казуалю), косплеем, рисованием, мультфильмами, разнообразным рукоделием, герпетологией, биологией, палеонтологией (в науке я любитель), классической русской литературой и ещё всяким дерьмом по мелочи.  Можем просто переписываться, и, если всё пойдёт неплохо, ходить на выставки, ивенты, аниму-фесты и т.д. Нейтрально отношусь к курению. Терпеть не могу шумных людей, шумные места, да и шум вообще. На дух не переношу алкоголь, наркоту и т.д. и т.п. Откровенно тупые люди, или же хипстеры, страдающие илитаризмом, а так же домостроем или 2д головного мозга подрывают мне пердак только так. ИРЛ я стеснительна как овощ, но по натуре пассивно-агрессивна.  Чего ещё сказать. Я верю, что на двачах ещё водятся адекваты. Пишу сюда в отчаянии, ибо от социальной изоляции конкретно начинает ехать крыша.  Обсужу с Вами любые мультики, пошучу мемы, оценю фотку хуйца, и\или нарисую порнуху с пони. Кого заинтересовало- фейковк  https://vk.com/small_angry_toad</w:t>
        <w:br/>
        <w:t>1) ДС, 17 лет, Тян 2) Как таковых увлечений нет, изредка пытаюсь в рисование, люблю фотографию, учусь играть на укулеле. Литература/музыка/кинематограф/прогулки по парку- это само собой разумеющееся, вот.  3) ищу друзей, любви нет, всем мир :3 4)  https://vk.com/id418162182</w:t>
        <w:br/>
        <w:t>1. Околодс, самка, 19 2. Ничего необычного, стандартный сыч-набор 3. Собеседников, друзей ((на дваче)что) 4.  https://vk.com/id325045343</w:t>
        <w:br/>
        <w:t>Тян, ДС Ищу кого-нибудь поболтать http://vk.com/id255799259</w:t>
        <w:br/>
        <w:t>21 год. Москва. Обреченный, окончательный. Хочу потусить с девушкой.  https://vk.com/splitbitches</w:t>
        <w:br/>
        <w:t>1. дс москва 18 лет  тян девушка женщина 2. Репетитором работаю. Пытаюсь выжить и накопить денег. Учусь на художника. Короче плохо все 3. кунчика мальчика мужщину или тяночку девочку женщину 4. /kotoleno  @zloeleno</w:t>
        <w:br/>
        <w:t>Московская область,16 лет,тян. Чтение книг,рузке хистори,шутки про аборт,анима. Куна,возраст которого не имеет значения для меня. https://vk.com/id377983655</w:t>
        <w:br/>
        <w:t>1) Тян, ДС, 25, Франкфурт 2) Еду в конце апреля по делам и одна во Франкфурт-на-майне, вдруг кто захочет потусить, выпить, познакомиться, пообщаться и т.д. Telegram @badtss всё не по сабжу в игнор :(</w:t>
        <w:br/>
        <w:t>Тян, 18 лвл, Москва. Ищу свободного секса, отношения не интересуют. Отвечаю только подписанным. https://vk.com/id286453461</w:t>
        <w:br/>
        <w:t>1. ДС, 17 лвл, тян. 2. При общении. 3. Куна, друзей. 4. oyvse2000@mail.ru Пишите, няши.</w:t>
        <w:br/>
        <w:t>1. дс, 18, ж 2. кинематограф, IT, философия, история, космос, электронная музыка, БИ, искусство, литература, сновидения, поэзия 3. лампового кунчика 4. azeric3228@gmail.com</w:t>
        <w:br/>
        <w:t>Тян с ДС Темы которые я поддержать нормально не могу: аниме, айти, игры Чего ищу не знаю, но точно не еблю и отношения @pro100krasava</w:t>
        <w:br/>
        <w:t>1. Москва, тян со своими тараканами и загонами, 18  2. Курить, работать, учиться, изучать языки и смотреть фильмы! А ещё по выставкам ходить. Может быть путешествовать иногда  3. Куна! Не старше 24 годков. Высокого (если можно, но не обязательно) 4. Netotvetnet@gmail.com Если ты одинокий человек, напиши мне, тамушта мне тоже одиноко</w:t>
        <w:br/>
        <w:t>Ж, 23, около ДС. Живу в небольшом городе в часе от Москвы, работаю в мед учреждении. Кроме работы стандартный набор увлечений: игры (в основном, рпг), музыка (по настроению: и эмбиент, и джаз, и что-то совсем шумное), фильмы (триллеры и детективы). А ещё люблю и умею готовить, катаюсь на велосипеде и роликах, люблю природу и животных, иногда фотографирую. 167/52, если это важно. Тихая, спокойная, не наркоманка, не алкоголичка, на бордах давно не сижу. Хочу найти мужчину, с которым мы бы разделили наши будни, в выходные ездили бы на прогулки, а потом, уставшие, пили бы чай с домашним пирогом. Раньше занималась танцами, так что, если тебе интересно, могли бы вместе ходить. Либо, может, у тебя есть компания, с которой можно было бы сыграть в настолки. Я открыта к серьёзным отношениям и, если сойдемся, готова съехаться, потому что жить одной в съемной квартире порой невыносимо. litt1esquirrel@bk.ru</w:t>
        <w:br/>
        <w:t>Мне 20 лет, живу в ДС. В перерывах между работой и учёбой не достаёт угара, а потому ищу тян, которая бы вытаскивала меня куда-нибудь в полпервого ночи. Сам по себе - кинестетик, люблю людей обнимать, весь бы в объятья залез, только бы уши остались - очень музыку слушать люблю. https://vk.com/silversurferintermission</w:t>
        <w:br/>
        <w:t>Ищу тян любящую Азию, в-ва, электронную музыку (deep house, dubstep, jungle, dark dnb) неглупую и хоть чуточку симпатичную. Можно ебанутую на всю голову (в хорошем смысле лол) Если ты обладаешь богатой фантазией и считаешь себя немного извращенкой- это жирный плюс. Если рост выше среднего- вообще супер! Сам из ДС, кун, 24, 186 рост, симпатичный, далеко не бомж.  Подробности в переписке. Всем мяу! komrad.gavgav@yandex.ru @Realdoggg</w:t>
        <w:br/>
        <w:t>Тян из ДС. Ищу собеседников для неспешного обсуждения новостной повестки дня, различных открытий и изобретений, музыки, литературы, etc. От вас требуется лишь адекватность и самоирония.  thierrrymugler@mail.ru</w:t>
        <w:br/>
        <w:t>Дарова. Тян, 18лвл, Москва. Учусь на ИТ дизайнера, люблю визуальное искусство, биологический научпоп, пупы и болтовню ни о чем. Хотелось бы найти куна, который бы дарил тепло и, собственно, большего не требую.  https://vk.com/huhehuahuahua   в сохраненках даже есть одна моя неудачная фотография с жирным щечлом</w:t>
        <w:br/>
        <w:t>Тян, 22 лвл. Москва и еще куча других городов. Ищу нерафинированных людей @assenizator</w:t>
        <w:br/>
        <w:t>Тян, 21год, дс общение телега @mineko</w:t>
        <w:br/>
        <w:t>Тня 24, ДС, товарищей для попить пивка в выходные @mousebrick</w:t>
        <w:br/>
        <w:t>Я Тян. Хочу куна 25-30 лвл из Москвы или Питера. Но чтобы он был одиноким и глубоко несчастным человеком. Я люблю мужиков, которые любят жопы и вообще анал, много анала. Но если у вас есть секс ирл или если вы меня сразу же будете просить встретиться, не пишите. Я настороженно отношусь к таким людям. Мне говорили, что я симпатичная. У меня невысокий рост, но я готова переписываться с куном только выше 180 см.  honey.moon.2017@bk.ru</w:t>
        <w:br/>
        <w:t>ДС тян  Погулять в ближайшие пару часов с человеком любого пола, любящим музыку и общение Напиши о себе пару слов на quveku@yandex.ru</w:t>
        <w:br/>
        <w:t>17 лвл тян, ДС. Погулять по набережной Москвы-реки с обычно-куном без заскококв 8 929 696 66 03</w:t>
        <w:br/>
        <w:t>Тян, ДС, 19 лет. Какого-нибудь куна, без альфа-наклонностей. Просто поболтать, погулять. Дальше видно будет. Телефон 8 929 696 66 03</w:t>
        <w:br/>
        <w:t>Ищу тян любящую Азию, в-ва, электронную музыку (deep house, dubstep, jungle, dark dnb) неглупую и хоть чуточку симпатичную. Можно ебанутую на всю голову (в хорошем смысле лол) Если ты обладаешь богатой фантазией и считаешь себя немного извращенкой- это жирный плюс. Если рост выше среднего- вообще супер! Сам из ДС, кун, 24, 186 рост, симпатичный, далеко не бомж. Рассказывать в треде охуительные истории не буду, все равно никто не поверит) Подробности в переписке. Всем мяу! komrad.gavgav@yandex.ru</w:t>
        <w:br/>
        <w:t>Девушка, 25, Москва Кто-нибудь хочет погулять сегодня в центре после десяти до полуночи (примерно) ? rmrmrmtrm@mail.ru</w:t>
        <w:br/>
        <w:t>1. Дс, 19, тян 2. История, книги, философия, готовка, игры, долгие прогулки по Москве, в общем ничего необычного. 3.Очень хочется классного мужика, если ты милашный пухляш с бородой, считай я уже влюбилась с которым мы будем вместе что-то изучать, куда-то ездить, гулять, веселиться, дурачиться, и т.д. Я готова полностью разделять твои интересы и увлечения, лишь бы нам хорошо было вместе. 4. телеграм - @tlhls</w:t>
        <w:br/>
        <w:t>Погуляю с хиккой-тян отчетливо нерусской внешности. 16+. ДС  ya-buuu2018@ya.ru</w:t>
        <w:br/>
        <w:t>1. Тян, дс. 2. Люблю сидеть на кг и пить яблочный сидр, прожигая свое время. 3. Очень нужно, чтобы ты меня заставил(а) готовиться к экзаменам!:( 4. вк:  https://vk.com/kiritochka</w:t>
        <w:br/>
        <w:t>Тян 20 лвл дс Лампового vgt8tgv@gmail.com</w:t>
        <w:br/>
        <w:t>1. почти ДС (химки), девушка, 17 2. люблю сидеть дома, рисовать (намного лучше многих!), из музички люблю ретровейв, экспериментал, рус реп. не употребляю алкоголь, желаю и вам того же, поэтому алкашня катится мимо, ебаный биомусор.  3. ищу крутых, невсратых (просто не будь чуханом) людей мужского сословия, будем дарить друг другу хорошее настроение, счастливые дни проведенные в инете (кстати, ирл тоже возможно). и да, мясные щели для вставления мужского полового хуя ищите не по этой ссылке (я не фемка, если что, ни в коем случае)  4. vk.com/labudum на самом деле я очень хорошая и ни капли не чсв, обещаю</w:t>
        <w:br/>
        <w:t>Тян Дс 18 https://m.vk.com/id402316686</w:t>
        <w:br/>
        <w:t>Тян, дс, почти 20 Читаю, слушаю музыку, учусь. Тлг user1name11</w:t>
        <w:br/>
        <w:t>тян 14 лвл, ДС обычно шликаю, 24/7, и читаю мдк ищу кунчика для ебли, дабы он штопал мой сракотан телега @rachki_ebanie</w:t>
        <w:br/>
        <w:t>Ребятцы, я в отчаянии. Практически совсем не с кем провести время ирл не то что бы весело, а хотя вообще как-то. Все знакомые осели: кто на работе, кто на учебе. А меня вот что-то пробило на веселье давече. Захотелось какого-нибудь бессмысленного трепа, бесцельных прогулок, кутежа и, что самое главное, чувства живого общения. Может весна, может тот факт что в армейку скоро завербуют, хуй знает. Сейчас к двадцати годам начинаю понимать насколько же я мало знаю о людях, насколько иногда приятно бывает просто поговорить ни о чем, поделиться впечатлениями, поспорить на никому неинтересную тему или пережить вместе какой-то опыт. Как-то более открытым становишься с возрастом и уже нет той враждебности к людям которая, как оказалась, была просто каким-то страхом или комплексом. Хотя может, натерпись я достаточно всякого говна от них, не говорил бы так, но похуй. В общем, думаю меня поняли. О себе немножко, да. Кун, 20 лет, ДС, еблет на пике. Интересуюсь всякими не очень интересными вещами: рисую на уровне ипрессионизм (довольно всрато, но если прищуриться - норм), могу сыграть пару аккордов на гитаре, вкатываюсь в философию и всякие гуманитарные науки. По профессии - графический дезайнер. Какое-то пересечение областей интересов вообще не обязательно, ибо мне похуй про что разговаривать.  К людям каких-то конкретных требований нет. Хороших люблю, плохих - не очень.  Кому интересно:  https://vk.com/mdavis97</w:t>
        <w:br/>
        <w:t>Тян, 17, дс Стандартные as fuck Тню, любого возраста, гулять на этой неделе Пиши: 307307307blya@gmail.com</w:t>
        <w:br/>
        <w:t>1. ДС, 21, тян. 2. Книги, фильмы, игры, ролики, прогулки. А подробнее уже при общении. 3. Ищу людей из своего города, желательно 21+. Будем гулять и общаться, если захочешь. В целом, устраивает общение и по сети. Отношения не интересуют.  4. Почта - nohellbelowus@mail.ru</w:t>
        <w:br/>
        <w:t>Тян, 26 лвл, дс. Вкачусь в уютную будничную конфочку  желательно с протирателями штанов около моего возраста Интересуюсь различным медиаконтентом, в умеренных количествах рисовачем  немножко пилю сама , комиксами, ламповой музычкой. Армию лисов не собираю, куна не ищу, спасибо за понимание. @kotanski</w:t>
        <w:br/>
        <w:t>1. Москва, 25, тян 2. рисование, кошки, музыка, политика 3. друзей 4. /hizzerpeewz в фейсбуке и инстаграме</w:t>
      </w:r>
    </w:p>
    <w:p>
      <w:r>
        <w:t>тян-хуян, 16, мск лампово рву струны по вечерам, читаю (обррразование) и сижу в тырнетиках кого-то ищу, кого - не знаю пиздец стеснительная и при ирл встрече буду смотреть куда угодно, только не на анона https://vk.com/kiselinki  йоу</w:t>
        <w:br/>
        <w:t>Тян, ДС, 21 лвл. Хочу повстречать куна, которому нравится учиться, развиваться. Ты не депрессивный, не корзина, не угораешь по мемасам, не смотришь аниму, ты естественник или технарь https://vk.com/id412749312</w:t>
        <w:br/>
        <w:t>тян дс 23 кого нибудь просто попиздеть коротко о себе: не считаю сексом проникновение на менее чем 10 сантиметров вглубь, не считаю музыкой то, от чего барабанные перепонки не разрывает в клочья и не считаю за мужчин людей, у которых волос на теле меньше, чем у гориллы. коротко о тебе: тебе больше 23 и ты не лезешь ко мне с моралфажеством и со своими неудачами в личной жизни ты ко мне не лезешь тоже. https://vk.com/id346609458</w:t>
        <w:br/>
        <w:t>Тян, 26 годиков, дс Поболтаю с кем-нибудь неважно какого пола  только не младше 22х, пожалуйста  или вкачусь в ламповую конфочку. Куна не ищу. @DELETABLE</w:t>
        <w:br/>
        <w:t>1. Тян, 31 lvl, dc2 2. Интересы стандартные 3. Ищу анона, который впишет на эти выходные в dc. Цель поездки - посещение столицы нашей родины. Адекватное поведение, чистоту и тишину разумеется гарантирую.  4. Впаше для связи  https://vk.com/stokely_mitchell</w:t>
        <w:br/>
        <w:t>1. Тян, 18, Москва, не няша, не мимими и не няняня 2. Языки, экономика, гитарка, укулеле, фильмы 3. Кун 18+, поболтать за жызнь, может иногда погулять (как пойдет) 4. alleistklar@gmail.com</w:t>
        <w:br/>
        <w:t>Встречусь с девушкой сегодня для няшностей. Кун24. Дс \ москва 190/85 Могу вручить небольшой подарок Пиши на почту с фото  forintimcity@inbox.ru</w:t>
        <w:br/>
        <w:t>1. Дефолт сити, тян, 17 лет. Не всратая, не жирная, не глупая 2.Книги, политика, история, кулинария. Угараю по Филти Фрэнку, игорам.как то угарала по хсубкультарамх.остальное расскажу при общении 3. Ищу куна из ДС для общения (а там посмотрим) .от 18 до 23. Чтобы ты был невсрат,нежирн, эрудированный, высокий.мог поддержать разговор 4. Телега @lilcry</w:t>
        <w:br/>
        <w:t>тянка десятиклассница ищу кого-то для общения  вообще я из дс, но не обещаю, что вылезу погулять подробнее о себе расскажу в лс &lt;з вк.ком/id335821692</w:t>
        <w:br/>
        <w:t>1. Дс, 19, тян 2. История, книги, философия, готовка, игры, долгие прогулки по Москве, в общем ничего необычного. 3.Очень хочется классного мужика, (если ты милашный пухляш с бородой, считай я уже влюбилась) с которым мы будем вместе что-то изучать, куда-то ездить, гулять, веселиться, дурачиться, и т.д. Я готова полностью разделять твои интересы и увлечения, лишь бы нам хорошо было вместе. 4. телеграм - @tlhls</w:t>
        <w:br/>
        <w:t>ДС тян 20 лвл Есть лишний билет на сплит, завтра 11:40 Кинотеатр соловей на таганской  @katarsisel</w:t>
        <w:br/>
        <w:t>1. Дс 18 лет тян 2. Топовая хиккерз тян шарю во всех мемах) социофоб интроверт, люблю затусить с друзьями) люблю аниме)  бисексуальна, но славянофилка)  интересуюсь ошо, техникой холотропного дыхания и Навальным)  3. Испытываю экзистенциальный кризис и стою на пороге суицида, поэтому ищу себе топового хайпового куна, желательно седбоя) возможен переход отношений из интернета и потрахушки))  Тг - @nomercyforthelost Жду хоть сейчас))</w:t>
        <w:br/>
        <w:t>Барышня, 19, Москва. Познакомлюсь с куном с мощным ноутом, чтобы играть в space engine сидя в парке или антикафе :з Могу отплатить какой-нибудь выпечкой. NoVacation@yandex.ru</w:t>
        <w:br/>
        <w:t>Куда - нибудь сводите меня завтра, а то делать нечего( я тяночка, 20 лет, DC Тебе 24+ ты общительный и умный, с мамкой не живёшь :3 @mybeguin</w:t>
        <w:br/>
        <w:t>Наркоша-тян из дс ищет друзей (подругу) женскаго полу для всего-всего: - твой вариант - тот вариант - вариант, который вариант - один раз персил- всегда персил - поехали...ну это... - попить пивка - попить пивка на кладбище - по магазинам походить - поебаться.  Впараша  vk.com/guede Фотку вышлю и тд, можно войсом пообщаться. Я не тащмайор. Задолбало долбать в одиночестве.</w:t>
        <w:br/>
        <w:t>тян,ДС,18 лвл очень нуждаюсь в помощи,доброанон, помоги! Тг @yourmistake0</w:t>
        <w:br/>
        <w:t>Москва, 25 тян. Имею огромный жирный живот, Люблю ссаться, сраться и пердеть. Принца.</w:t>
        <w:br/>
        <w:t>ДС, 21, тян. Ищу собеседника. Если повезет - друга. Пол неважен, отношения не интересуют. Желательно 21+.  nohellbelowus@mail.ru</w:t>
        <w:br/>
        <w:t>Привет, девочка, 18 лвл Ищу человека любого пола для общения/чего-то большего (ДС) Смотрю аниме, фильмы, люблю чай и сладенькое merc.lamp@yandex.ru</w:t>
        <w:br/>
        <w:t>Тян, 23, ДС Интересуюсь технологиями и околонаучными мероприятиями, музыкой (летом хожу на концерты), сериалами/аниме  смотрю на англ , прогулки и велосипед. Открыта к новому, буду рада познать и другие увлечения. Ищу тян  околомоего возраста  19-26 из ДС болтать о жизни, гулять, посещать какие-нибудь ивенты и обнимашиться :3  @got2letU</w:t>
        <w:br/>
        <w:t>Адекватная одинокая тян из дс - пиши. Не всратый, не корзиночка. Люблю политоту, географию, вещества ( не упарываю) и плавать. @wilky</w:t>
        <w:br/>
        <w:t>Я тут встречался с 5 тян: 2 лапал за писочки; 1 выебал; Я к чему -если понравились друг другу то че бы и не доставить друг другу удовольствие? Все равно все к этому идет!Так зачем противиться природе? Из личного опыта скажу что они бояться попасть на днищекуна,который сходу начнет лезть к ней в трусы.Даже если они всратые они все равно любят соблюдать приличия и, по умолчанию ,ищут отношений от приличного адеквата.  Ну,не все ищут отношений ,што поделать... Некоторые ищут "fuckbuddies" А-ля секс в большом городе :3 Поэтому если тебе скучно и ты тян из дс или рядом и хочешь хорошо провести время то  напиши мне  хуй тебе, потому что у меня нету времени на вас, ибо влип в отношения! но вообще пиши,кормлю, пою,вожу в разные места,если сложиться, то и выебу дс кун 26лвл @JoeDemagio</w:t>
        <w:br/>
        <w:t>девочка из дс два  @kuromuq</w:t>
        <w:br/>
        <w:t>1. ДС, 28, тян 2. Мультфильмы, сериалы разной степени паршивости (хочу посмотреть все сезоны CSI зачем-то, например). Люблю сидеть дома и делать ничего. 3. Одноразового собеседника 4. Telegram @tqgem</w:t>
        <w:br/>
        <w:t>1. ДС, 22, женский 2. Рисую порой, хочу заняться веб программированием 3. Собеседника, немного долбанутого на голову романтика, которому тоже кажется что его жизнь какая-то не настоящая и хотелосьбы перестать крутиться в этом колесе (пол не важен), вообще хочется выбраться погулять, поговорить с кем-то новым 4.  https://vk.com/id61840335</w:t>
        <w:br/>
        <w:t>1. Мск, ж, 24 2. Классическая литература, история искусства, живопись ар-нуво, музыка эпохи барокко, лежать и нихера не делать, KFC 3. М, 24-34 4. Левая почта: ololida@bk.ru</w:t>
        <w:br/>
        <w:t>Москва 16 лет. тян с пруфами https://vk.com/id203348801</w:t>
        <w:br/>
        <w:t>Москва, тян. Погулять, сходить в какое-нибудь интересное место с неюным бездельником (опционально), которого не смутит моя бессоная помятость, но будет энтузиазм поговорить о музыке/кино, да и вообще, приятно проводить каждый миг. &lt;tolkonetupi@bk.ru&gt;</w:t>
        <w:br/>
        <w:t>ДС, Ж Работаю, учусь, занимаюсь спортом. На данный момент ищу собеседника, чтобы отвлечься от своих проблем и душевных терзаний. Мне все равно кто ты или что ты, главное чтобы не был(а) зашоренным и однобоким. Предпочитаю общаться виртуально, но спустя продолжительное общение готова встретиться.   failbig@yandex.ru</w:t>
        <w:br/>
        <w:t>1. Москва, 17, тян 2. Ничего не интересует теперь  3. Куна 18-25, неглупого, красивого, доброго 4. vk.com/perronya</w:t>
        <w:br/>
        <w:t>1.няшная тяночка 23лвл   кун, для внимательных дс, котельники 2. Пельмени 3. Друзяшечек 4. @potelniki</w:t>
        <w:br/>
        <w:t>Тян, 20 лет, DC  Ищу любовь всей своей жизни Если тебе 25+ и ты не всратый мамкин омеган –пиши</w:t>
        <w:br/>
        <w:t>Сап, тян из ДС ищет человека который покатает ее сейчас на машинке, а то скучно шо ужас :3 @chanunidze</w:t>
        <w:br/>
        <w:t>Москва, 16, женщина Мне одиноко, люблю попиздеть, еще я рыжая. Парня, из моего города. Если заинтересуешь, то встретимся. https://vk.com/maria_poslushnaya</w:t>
        <w:br/>
        <w:t>Поехавшая нимфоманка-садистка, 19 лвл, 165 см, 48 кг, ДС и область. Лишу девственности кунца, единственное требование - не жиробас. Сперва запытаю до полусмерти плеткой и воском, потом выебу в жопу страпоном, потом, так и быть, попрыгаю на твоем члене. Все это время ты будешь привязан к кровати. Лучше не пиши - тебе не понравится. lio.wio@yandex.ru</w:t>
        <w:br/>
        <w:t>1. Москва, 25, ж 2. Преподаю, читаю, качаюсь 3. Куна от 25 4. prostonetprosto@mail.ru</w:t>
        <w:br/>
        <w:t>ДС, тян, 19 лвл Ищу тян чтоб лампово гулять за ручку и няшиться под пледиком  Телега @NataKwon</w:t>
        <w:br/>
        <w:t>Тян, 24лвл, околоДС  Социофобка, аутистка, люблю собирать картинки с аниме-девочками.  Ищу  тян  лампово дружить, пить чай с тортиками, обниматься и смотреть онгоинги.  Телеграм @ilovetortiki</w:t>
        <w:br/>
        <w:t>1. Москва, 18, самка 2. кино, игры, рисование 3. юриста 4. скайп pain.despair</w:t>
        <w:br/>
        <w:t>начитавшись всего вашего говна,я не нашла ничего близкого по духу и решила написать сюда сама.  ДС,мне 21Ж,пишу диплом,и меня все заебало.просто тупо ВСЕ.блять я не знаю короче как так жить,родные в другом городе, остальные люди в окружении все меня раздражают с их тупыми интересами и разговорами,в универе так тем более все бесят.вот блять,наверное,у всех бывает такой период,когда ты понимаешь,что рядом все не то и не те. после расставания с бывшим я не могу заводить нормальные отношения(прошло два года),я уже и не стремлюсь даже и чисто стало похуй на личную жизнь,я не стремная и не жируха и слежу за собой,говорят даже что красивая,но это все неважно. возможно? у меня хуевый характер,а может быть люди в большинстве своем куски дерьма,и да,я много матерюсь,но я стремлюсь к совершенству. в последнее время ненависть к людям у меня зашкаливает,хотя я всегда угорала по добру и буддизму,но временами крыша совсем протекает.возможно это все весна.чсв у меня блять вообще отсутствует, я иногда себя и свое эго вообще не ощущаю оно стерлось,почти как у шульгина)))) хотелось бы найти приятного человека как в общении, так и в целом,желательно умного и не тупого задрота с аниме няшей на аве,аниме я тоже ненавижу,людей которые задротят целыми днями в игры я вообще презираю,соррян я тут половину аудитории двоща обосрала,но мне как-то пох. в общем, если ты не всратый,любишь все ставить под сомнение,никому не доверяешь,тебе больше 23 лет,интересуешься литературой,научными открытиями,не долбишь каждый вечер,ну и вообще если у тебя есть цели в жизни это все очень круто и я хочу с тобой познакомиться.на счет отношений говорю сразу хз,но если будет взаимная симпатия и ты не мудак - посмотрим;) аська- 388766770  олдскул епта</w:t>
        <w:br/>
        <w:t>1. Дс, 19, тян 2. История, книги, философия, готовка, игры, долгие прогулки по Москве, в общем ничего необычного. 3.Очень хочется классного мужика, если ты милашный пухляш с бородой, считай я уже влюбилась с которым мы будем вместе что-то изучать, куда-то ездить, гулять, веселиться, дурачиться, и т.д. Я готова полностью разделять твои интересы и увлечения, лишь бы нам хорошо было вместе. 4. телеграм - @tlhls</w:t>
        <w:br/>
        <w:t>2 куна ищут где переночевать в дс.  http://vk.com/id204987518</w:t>
        <w:br/>
        <w:t>1.ДС,16,ж 2.Знатный рисовач-омеган со стажем,люблю пожмакать за пекой,интересуюсь книгами,комиксами, музыкой,прогулочками. 3.В поисках куна 16-20лвл,для начала в качестве интересного собеседника,ну а отношалки в перспективе . 4.телега @Walking_Slipper</w:t>
        <w:br/>
        <w:t>девушка 21 лвл из ДС начну с того, что я не люблю. я не люблю АКТИВНЫЙ ОТДЫХ и АКТИВНЫХ ЛЮДЕЙ, которым вечно надо поехать на какие-нибудь говномероприятия или любителей спорта, поехавших на своем говнообразовании, любителей покидаться мемами, голливудских фильмов и (особенно) повернутых на радикальных движениях, зожники и просто Активные Граждане™ тоже мне не нравятся. я люблю гулять в лесу или нарезать круги по району, люблю ездить в мухосрански наслаждаться мухосранских антуражем, больше всего я люблю сутками сидеть в бетонных коробках и убиваться гашем  и пиццей . очень люблю деревни, свежий воздух, бескрайние поля и теплые речки, и особенно густые леса.  меня интересует кино, в основном отечественное, в том числе советское. больше всего люблю треш (но без кровь-кишки и зомби), например, Баскова, или что-то вроде "таксидермии".  не понимаю и не признаю Кубрика и Триера.   обожаю музыку: индастриал, всякий хаус, нойз, панк постпанк, синт-поп, блекметал, пош изолейшн, очень люблю диско, всякие ретро-хиты и российскую попсу 2000-х, не брезгую и всяким говнотехно.  читаю я все подряд, но предпочтение отдаю русской классике нежели Буковским, Хантерам Томпсонам, Берроузам и всякой контркультуре.  в свободное время я рисую, люблю татуировки, люблю людей и не люблю причинять зло (даже букашкам). современным интернет-фемипизмом не страдаю, но дискриминацию не терплю  только если дискриминацию хачей . я не люблю аниме.  я ищу тян 20+ из ДС, чтоб поддерживать друг друга, спасаться вместе от гнетущих проблем. куны конечно же нужны, но я не собираюсь заводить отношения, поэтому не уверена, будет ли вам интересно мне писать.  телеграм: @wicked10026553301</w:t>
        <w:br/>
        <w:t>1. ДС, 17, Тян 2. Вообще, я очень разносторонний человек. Я надеюсь, что если Ты мне напишешь, то у нас развеется диалог, и мы сможем узнать друг друга получше. Здесь мне не особо хочется писать о своих интересах.  3. Если честно, то без разницы. Главное чтобы наше общение было не на день-два. 4. frostylight@yandex.ru</w:t>
        <w:br/>
        <w:t>Тян, 19, ДС Хочу пообщаться. Пишите в телегу @twelvedoor</w:t>
        <w:br/>
        <w:t>Тян,ДС,17 лвл. https://vk.com/id260125425</w:t>
        <w:br/>
        <w:t>1. ДС, 17, тян 2. Аниме, манга  в основном смотрю/читаю сёнены, любимый тайтл - Берсерк и Дорохедоро , игры  в лоле фижу ясиком и репорчу лес еще нравится серия соулс, мечтаю о второй плойке, чтобы поиграть в Демон Соулс , стримы   Маргинала и Папича , остальное время все уходит на учебу 3. Пол не важен, главное - чтобы человек был хороший 4. zankokunatenshinothesis@mail.ru</w:t>
      </w:r>
    </w:p>
    <w:p>
      <w:r>
        <w:t>Девушка, 23, Дс  Ищу человека от 24 лет, провести сегодняшний день. Покататься, пообщаться, покурить кальян или выпить что нибудь безалкогольное  as.k.ova@yandex.ru</w:t>
        <w:br/>
        <w:t>Тян, 19 лвл, ДС, начала учить язык жестов (зачем? прост). Не с кем поговорить, так что если вы знаете жестуну и готовы общаться на скорости черепахи, то пишите  gikhman@gmail.com</w:t>
        <w:br/>
        <w:t>Тоже хочу куна на БМВ срочнааа ( только не старом) Тян dc</w:t>
        <w:br/>
        <w:t>ищу тян из дс. у меня тревожно-депрессивное расстройство, но я хожу плавать и вообще я нормальный. ++++ если ты за навального. @ringdog телега.</w:t>
        <w:br/>
        <w:t>1.ДС( клево будет если ты из Щелково,частенько там бываю), тян, 18 лвл 2. Аморальный образ жизни, слушаю трэш ну и все в таком духе, на гитаре бацать умею 3. Все равно кто ты давай просто нажремся 4. Телега @Mergoldbfa837</w:t>
        <w:br/>
        <w:t>1. ДС, 17, тян. 2. Игры, серилы, книги. Из книг люблю научную фантастику и психологию. Иногда рисую портреты чтобы себя занять. Долго не сплю ночами. 3. Человека, который знает Москву как свои пять пальцев, ну или хотя бы просто очень хорошо. Хотела бы погулять по всем интересным местам, какие только есть в этом городе. Особенно пиши, если тебе не с кем провести лето. Пол не имеет значения, возраст до 30 лет. 4. @XenonRose</w:t>
        <w:br/>
        <w:t>тян, 25, ДС Девочек и мальчиков для лампового общения в ночи Отношашек не ищу, их есть у меня Возможно ирл пропустить пару стаканчиков в баре или погулять в тёплое время @kartofeline</w:t>
        <w:br/>
        <w:t>Тян 24 lvl ДС Анон, я сегодня выпила алкоголя, узнав, что кун в другом городе трахал тянку,  потому что у нее сиськи больше моих. В общем я хочу отомстить. Хочу сегодня побыть с Аноном из ДС, можно с лиственником. На твоей территории, в спокойной, безопасной обстановке. От тебя фотография в письме и небольшой рассказ о себе ( мне же нужно выбрать). мыло: koko.tyan@yandex.ru</w:t>
        <w:br/>
        <w:t>Тян из ДС. Куна от 25 и далее. Альфочи не интересуют. Нормальные, обычные и с двачем в голове тоже. Лучше, если ты редко сюда заходишь. rage_again@mail.ru</w:t>
        <w:br/>
        <w:t>1. Дс, 19, тян 2. История, книги, философия, готовка, игры, долгие прогулки по Москве, в общем ничего необычного. 3.Очень хочется классного мужика,  если ты милашный пухляш с бородой, считай я уже влюбилась   с которым мы будем вместе что-то изучать, куда-то ездить, гулять, веселиться, дурачиться, и т.д. Я готова полностью разделять твои интересы и увлечения, лишь бы нам хорошо было вместе. 4. телеграм - @tlhls</w:t>
        <w:br/>
        <w:t>тян 19 околоДС Рисование.Это пожалуй всё в чем я разбираюсь.Меломан Ищу кого угодно,просто поговорить.Можем перекатиться в дискорд. Телеграм:@urbanGeologist</w:t>
        <w:br/>
        <w:t>Ищу тян из ДС. О себе особо рассказывать нечего.  Есть канал на ютубе, тут всё обо мне: https://www.youtube.com/channel/UCj8A4zbhmR5lwVBAUgW0jIQ Если найдутся единомышленники, пишите: https://vk.com/id404221546</w:t>
        <w:br/>
        <w:t>1. ДС, 23, тян 2. Музыка,  IT, tv shows, велосипед, аниме, путешествия. 3. Ищу милотян около-моего возраста. Общаться, как пойдет, может гулять, ходить на лекции, смотреть сериальчики)  4. телега @got2letU</w:t>
        <w:br/>
        <w:t>Сап, тян 19 из ДС  В общем хочется лампового общения и теплоты какой-то чтоли, с кем можно было бы поболтать обо всём не стесняясь и пообниматься, погулять, посидеть в баре.  (Только пожалуйста не отбитые школьники и не тру хикканы с полчищем тараканов :с) Интересы как у всех, книги, прогулки, кино и т.д.  @fredahaber</w:t>
        <w:br/>
        <w:t>1) ДС, ж, 19 2) Пока учусь не особо есть время для увлечений, а так верховая езда, немного фотография, книги, сериалы, кулинария. ну ещё шить люблю и вышивать.  3) кого-нибудь для общения, желательно ирл (но необязательно)  4) телега @susan_ash</w:t>
        <w:br/>
        <w:t>1. Тян, 19 лвл, мск 2. общение 3.  https://t.me/miku666</w:t>
        <w:br/>
        <w:t>Ищу тян в ДС, которая даст сделать куни. Кроме удовольствия ещё получишь и некоторую сумму рублей. Если интересно, пиши: iwantkuni2017@ya.ru</w:t>
        <w:br/>
        <w:t>1) Тян ДС почти 25, 155 см 2) Десигн, моушен десигн (ток не пишите, спрашивая что это), качалка (beginner), гачи, анима  3) Куны на пообщаться от 24, на ирл пока катастрофически нет времени, но может получится. очень хочется адекватного досуга в жизни (кинцо, театр, выставки, пиво). 4) Телега @gsplove</w:t>
        <w:br/>
        <w:t>Познакомлюсь с красивой милой девушкой из ДС для весенних прогулок за ручку. А это мой тест, который никогда ещё меня не обманывал, и именно по нему я выбираю свою спутницу жизни, поэтому если интересен результат и хочешь познакомиться, то пиши: https://vk.com/id404221546</w:t>
        <w:br/>
        <w:t>Девушка, Москва, 20 лет Получаю два высших, так что времени мало (IT и гуманитарий). Читаю, но мне плевать, если ты не книжный червь.  Люблю музыку, ластик говорит, что любимые Pink Floyd, Depeche mode, Hawkwind, Alice in chains, Electric wizard, Eminem, лол. Ну, вообще много чего слушаю. Смотрю фильмы, сериальчики.  Не всратая, говорят, даже красивая (нет, не только мама :)). Не низкая, не стройняша, но и не жируха законченная. Ищу адекватных людей (не знаю, на что я надеюсь, это же двач, но мало ли), желательно старше меня на ~5 лет, потому что с ровесниками общение почему-то не идет. Не инфантила, не бездельника, не мамкиного мечтателя. Желательно, чтобы из IT. Пообщаться, погулять, а там видно будет. Телеграм @username1897</w:t>
        <w:br/>
        <w:t>Тян, ДС, pro.stv@yandex.ru</w:t>
        <w:br/>
        <w:t>тян, ДС, 18 годиков. интересы стандартные, даже как-то стыдно о них говорить - музыка, игры, в общем, медиаконтент. еще люблю историю и прочее все гуманитарное. мне одиноко и хочется с кем-нибудь поговорить о чем угодно, может быть, даже друзей найти, лол. ищу тебя @purrpurrfur</w:t>
        <w:br/>
        <w:t>ДС, тян, 16 полных лет, близящихся к 17.  О себе поведаем в процессе общения, на данный момент вожделею интересное общение с возможным перекатом в ирл.  https://vk.com/id419930761</w:t>
        <w:br/>
        <w:t>КАГХОЧИ, здравствуйте, ребята,  я девочка из дс около  и ищу тян/куна /трапа /попугая для совместной  диеты   анорексии , для взаимной поддержки, жрачки флуо и дележа разных впечатлений ! ! ! 163/49 в настоящем моралфаги и мамины психолухи - мимо  Держите пока мыльце, а там дам телегу/вк/скайп/что угодно. p.s ах да, если ты неподалёку от дс, можем развлекать друг друга, чтобы не сорваться. Гулять люблю, но делаю это нечасто.  yasovershennonormalna@gmail.com</w:t>
        <w:br/>
        <w:t>1. ДС, 18, тян 2. Игры, рисовать 3. Тян, но можно и куна 4. vk: /naporogevechnosti</w:t>
        <w:br/>
        <w:t>1. Тян. 22. Мухосрань в подмосковье.  2. Задрот видеоигр. Люблю космос, хочу вкатиться в астрономию. Музыку люблю хорошую и фильмы. Иногда читаю худ.литературу. Аниме не люблю. Становлюсь вебмакакой постепенно.  3. Ищу куна/друга, которому нравятся или не смущают пухлотян. Хочу найти близкого человека из ДС 22+, возможен перекат ИРЛ. Найдись, помоги мне перестать быть ленивой хуйней, похудеть и стать  Человеком  нормальной тян.  4. Телега @jeffrey13.</w:t>
        <w:br/>
        <w:t>Давно отчаялся тут найти кого либо, но если ты тян из дс и тебе нечего делать, от 18лвл пиши в телеграм @momentomory или на почту tyuydd@mail.ru от туда перекатимся куда угодно. О себе : М 21 лвл ДС</w:t>
        <w:br/>
        <w:t>1. москва, 15, ж 2. мне интересно все, но вряд ли я в чем-то разбираюсь по-настоящему. думаю, найдем общие темы в процессе общения. или не найдем 3. мне неважно, кто ты. просто будь хоть немного заинтересован в диалоге 4. телеграм @necrofil</w:t>
        <w:br/>
        <w:t>Красивая молодая пара из дс, пригласит на впис до утра общительную девушку. С нас бухло, стафф, такси и милашки мы.  Пишите. Ждём. Очень! Актуально только сейчас.  milashki.para@mail.ru</w:t>
        <w:br/>
        <w:t>1. девушка,  20 лет, дс  2. я люблю котиков, играть в игры, смотреть сериалы и бегать утром независимо от погоды.  3. если ты не слушаешь русскую музыку и адовую электронщину, любишь читать и не смотришь фильмы про супергероев, напиши мне.  4. телега - fgnjgchybm</w:t>
        <w:br/>
        <w:t>Тян, 20, я супер Послушаю ваши ахуеительные треки и истории. Никуда с вами не пойду, не Дс. Человек искусства vk.com/iramcida</w:t>
        <w:br/>
        <w:t>22лвл-дс-тян Играю в игори, особенно в овервотч, смотрю сериалы, немножко аниме, ну и ещё там всякое, лол. Мне просто скучно в гостях сидеть, ищу с кем бы поговорить. Пол не важен Телеграм @kyahahaha Vk /stupidmagicalgirl</w:t>
        <w:br/>
        <w:t>1. ДС, 19, тян 2. пью, курю, учусь на прогромизда, любимые музыку-фильмы можно обсудить в процессе общения. 3. ищу человека для общения, прогулок, игр (если играешь в овердроч, ваще заебись). будет очень круто, если можешь в юмор, я обожаю смеяться над всякой хуйней. 4. tbrlqu43@yandex.ru</w:t>
        <w:br/>
        <w:t>1. Москва, 18, тян 2. .... 3. Анона 4.  https://vk.com/id420598347</w:t>
        <w:br/>
        <w:t>Тян, 21, DC Завтра вечером выпить в каком-нибудь приличном баре Малолетки, сыны корзины, нищеброды не пишите  @Sheriffdooley</w:t>
        <w:br/>
        <w:t>Тян, больше двадцати, ДС (но встречи ирл мало интересуют) Ищу кого-то для поговорить на разные не бытовые темы, можно начать с обмена каким-нибудь творчеством (стихи, музыка и т.д.), и, возможно, за что-то зацепимся. Пока только в почте (тг немногословен и убивает общение, если оно толком не успело начаться). right.now.98@mail.ru</w:t>
        <w:br/>
        <w:t>Разыскивается тян из вао/свао или поддс этого направления. Можно совместно разгонять вечерами тоску или просто поболтать за чашкой кофе и картошкой на двоих.    @fgsfdsfgs</w:t>
        <w:br/>
        <w:t>Давно отчаялся тут найти кого либо, но если ты тян из дс и тебе нечего делать, от 18лвл пиши в телеграм @momentomory или на почту tyuydd@mail.ru от туда перекатимся куда угодно. О себе : М 21 лвл ДС</w:t>
        <w:br/>
        <w:t>Тян 19 dc ,ищу тян погулять. У меня нет страпонов и мой язык никогда не лизал клитор, я не лесбуха. Просто погулять. Погода клёвая. Из развлекательной программы есть одна цель-сгонять за строительным феном, я у мамы решила покрафтить. Надеюсь тебя не пиздил в детстве родители(ты нешуганая). В 10 я должна быть дома. Телега ichibaniitomodachi</w:t>
        <w:br/>
        <w:t>ищу онли топовых 11/10 тян, город Москва @Saja_Skril телеграм</w:t>
        <w:br/>
        <w:t>1. Москва, 17, тян(интроверт) 2. игры, аниме, музыка 3. куна 4. телеграм @step_back_u</w:t>
        <w:br/>
        <w:t>19 лет, тян, ДС. Ищу друзей. тг  @meowowow</w:t>
        <w:br/>
        <w:t>Если ты девушка и тебе нужны деньги, пиши на почту ниже с указанием что и за какую сумму ты готова сделать. На случай, если готовность действий будет распространяться на IRL, то город - Москва. yourmonetorysavior@yandex.ru</w:t>
        <w:br/>
        <w:t>тяночка 15 лет ДС ищу госпожу дабы няшится с ней под пледиком, и долбится языками и не толька )))))))))))))))))) телега @govnanaverni</w:t>
        <w:br/>
        <w:t>ищу тян чтоб употребить и поебаться, и именно с желанием последнего, а не ради первого.  дс, кун, 20.. средняя внешность. с меня вещества или алкашка (что именно - на твой выбор) с тебя место. хотя уже тепло можно и на природе или падике. будь не жирной, и не старше меня.. я не нарк, да и пью редко, но сейчас устал. естественно конфедициальность гарантирую, и даже спрашивать не буду ни реального имени, ни в каком районе не резиновой живешь. телега: @jSkrill</w:t>
        <w:br/>
        <w:t>DC, тян 23 лвл с проблемами самоопределения, депрессией, небольшой социофобией и, возможно, ещё с чем-то. Кого-то.  тг Detachh</w:t>
        <w:br/>
        <w:t>Москва, женщина Мы с мамой ищем кунов!!! Мы играем в доту и деградируем, только мама очень плохо играет, поэтому ее не зовите. https://vk.com/id419934392  - это я. Если что, то кину основную страницу Ссылку на маму просите у меня Всех люблю.</w:t>
        <w:br/>
        <w:t>Девушка, 22, Москва. Уже не учусь, работаю на любимой работе, имею девчачьи интересы.  Ищу людей поболтать в моменты скуки на работе, или, возможно, сходить куда-нибудь развеяться, весна же. Оставлю почту, затем перекат в тг: mymailforeverything@yandex.ru  К сожалению, увидеться сможем только если ты живешь рядом или заедешь за мной, поэтому предупреждаю сразу.</w:t>
        <w:br/>
        <w:t>Снова тян из дс 21лвл.  Заберите, пожалейте, напоите, просто отвлеките. Плохо мне. Можем встретиться в кофейне/баре и если будет комфортно друг с другом - уехать к тебе. Только не расчленяйте пожалуйста, меня мама ругать будет. Считайте криком отчаяния. Желательно взрослокуны. Кидайте с фоткой, кину в ответ свое.  Вк/id402923990 Телега @IyaRore</w:t>
        <w:br/>
        <w:t>Давно отчаялся тут найти кого либо, но если ты тян из дс от 18лвл пиши в телеграм @momentomory или на почту tyuydd@mail.ru   от туда перекатимся куда угодно. О себе : М 21 лвл ДС</w:t>
        <w:br/>
        <w:t>1. ДС, Тян, 16 лвл (8 лет не грозит, не переживай). 2. На какие-то интересы не хватает времени. Слишком много уделяю времени учёбе, постоянно что-то читаю. А в свободное время люблю поразмышлять о вечных вопросах вселенной, и готова говорить с тобой на любые темы (если я не знаю чего-то -- не серчай, объясни мне, или я изучу сама, и я с радостью буду поддерживать диалог). В крайне редких случаях играю в популярные нынче игры: D2, LoL, HS (немного чаще), Paladins, но поиграть с тобой смогу только если тебе наплевать на качество моей игры (у меня низкий скилл, и ужасное железо). 3. 1)Кун. Я не ищу себе намеренно предмет будущей влюбленности (но это не исключается). Мы можем быть друзьями, общаться в скайпе/дискорде. Возможно, ты захочешь перекатиться в ирл (повторюсь, про 8 лет можешь не переживать). Ещё есть вероятность, что мы понравимся друг другу, и мы откроемся нежным чувствам. 2)Тян. Мы можем быть подружками-хохотушками, общаться изредка или вовсе пообщаться лишь один вечер. Возможно, ты будешь очередной моей подругой, которую я отпугну своей недружеской симпатии. НО! ПРОШУ, КЕМ БЫ ТЫ НИ БЫЛ, ТВОЙ МОЗГ НЕ ДОЛЖЕН БЫТЬ АТРОФИРОВАН МЕМАМИ И СЕРИАЛЬЧИКАМИ.  А так, я жду прекрасных троллей, которые мне напишут, с вами тоже весело, пока вы не уходите.  4. Телега:  @streetorchid</w:t>
        <w:br/>
        <w:t>ДС тян 23 Ищу кулсторий разных, заморских. Что нибудь из реальной жизни, как ты делал ремонт, сломал ногу или что нибудь такое. Еоты и все такое не нужно. В ответ от меня- 100% кулстори от меня на похожую тему. vk.com/id346609458 Да, личка закрыта. Просто потому что. Поэтому она закрыта, потому что я так хочу. Не надо писать сюда, я не открою личку.</w:t>
        <w:br/>
        <w:t>ДС, 19, тян. Ищу тян из своего города. Будем дружить, гулять, общаться и обниматься. dont_besilly@mail.ru</w:t>
        <w:br/>
        <w:t>Снова тян из дс 21лвл. Погуляйте/попейте со мной сегодня в центре /id402923990 Желательно взрослокун и с фоткой. Кину в ответ фото. Не хочется зафейлить вечер и так настроение говно</w:t>
      </w:r>
    </w:p>
    <w:p>
      <w:r>
        <w:t>суп соц, я тян дс 23 года очень хочу поговорить в скайпе, сейчас, с умным взрослым человеком или типа того. запилю кулстори, она очень странная, мне нужно твое мнение на этот счет.  собеседник нужен взрослый, с богатым жизненным опытом, анимешник 18 лвл не понимает в жизни ровно нихуя, как бы это не было прискорбно.  я еще раз повторяю хикки малолетки идут нахуй  rondaiama</w:t>
        <w:br/>
        <w:t>Если есть девушка с ДС, желающая погулять, то пиши. Если есть желание попасть в эфир моего интернет-радио, то пиши. Если есть желание узнать результат теста и подходишь ли ты мне - пиши. https://vk.com/id404221546</w:t>
        <w:br/>
        <w:t>Привет, я няшная тян, 19 лвл, дс. Ищу кунчика для дружбы и общения. Тг - @ovoshnoi</w:t>
        <w:br/>
        <w:t>1) Дс, тян, 17 лвл 2)Тупая пизда без увлечений. Читаю раз в месяц. Иногда хожу на РеЙвЫ. Много вредных привычек 3)Кого-нибудь со схожим набором интересов 4)Тг: @prrru</w:t>
        <w:br/>
        <w:t>Милая девочка с соседнего двора Скромная в компании, нескромная наедине Люблю морской берег при лунном свете, красное сухое и читать Весна, хочется влюбиться, гулять всю ночь и нести всякую чушь Ты старше 23 лет, самодостаточен, умён и общителен Мне 20, DC @myweakness</w:t>
        <w:br/>
        <w:t>1.Ж, 18 2.мск 3.люблю искусство и культуру 20-века, электронную музыку 90-х, современное техно, вещества, литературу. 4. парня, от 18, высокий, симпатичный. 5.   nichego.horoshego</w:t>
        <w:br/>
        <w:t>Московская область,16,тян Читаю Стивена Кинга,смотрю анимы,иногда играю, подробно изучаю историю рашки. Куна(возраст не имеет значения) ТГ: @blackdildo</w:t>
        <w:br/>
        <w:t>1. Девушка 22. Не илита, не дс. 2. Парня 22+, город значения не имеет. Главное, чтобы не задротище.  3. Telegram : dniwe_ebanoe</w:t>
        <w:br/>
        <w:t>Дамы и господа, с вами на связи снова тян 21лвл из ДС. Но с необычным предложением. Сегодня в 19.00 будет кавер-вечер Летова. Вот группа-встреча в вк vk.com/letovcover Соответственно всем желающим предлагаю собраться и раково-лампово посидеть под потуги говнарей. Вся эта радость около метро Семеновская.  Стучите ко мне в вк, запилю общую беседу. Рада буду всем тян и кунам, 18+ ибо бар. Берите паспорта, если собираетесь пить. Вход что-то около 300 рублей.  Моя вэкашка /id402923990</w:t>
        <w:br/>
        <w:t>Познакомился бы с девушкой из Москвы, чтобы сделать (или делать постоянно если понравится) массаж ног. Возраст, внешность и т.д. не важны. Если есть тут тяночки что захотели бы этого - пишите.</w:t>
        <w:br/>
        <w:t>Тян 22лвл, ДС-1. Ищу куна, возможно в отношениях, которому просто хочется общения, или поговорить обо всяких развратностях, либо могу побыть во френдзоне. Отношений не ищу.</w:t>
        <w:br/>
        <w:t>Ночную ламповую тян   СРОЧНО  Желательно дс тг: @Febrofeb</w:t>
        <w:br/>
        <w:t>Москва, 17, Ж Ищу парня с маленьким членом)) хочу первый раз попробовать ас. фотки члена сразу в лс) https://vk.com/klimova552</w:t>
        <w:br/>
        <w:t>Сап, тян из ДС. Я люблю валяться и вести себя как зверёк.  Ищу друзей для ирл. prosypaisya@bk.ru</w:t>
        <w:br/>
        <w:t>Привет, я няшная тян, 19 лвл, дс. Ищу кунчика для дружбы и общения. Тг - @ovoshnoi</w:t>
        <w:br/>
        <w:t>Москва, тян 8/10, 17 лет.  Любое занятие - демагогия и рассуждения, люблю беседовать и просто говорить, спорить - обожаю. Интересуюсь философией и историей, читаю книжки (сейчас вот засела на Достоевском), строю планы на будущее и вкатываюсь в политику. Люблю выслушивать людей, обсуждать их миры, утешать, вдохновлять, пинать, если надо – поэтому с радостью помогу тебе в подобных делах. Честна, осуждать тебя не стану, не безгрешная. Фантазерка, придумываю миры и истории, представляю себя и перслнажей в разных вселенных и АУ. Люблю власть и свои амбиции. Мамина оккультистка и магун. Ищу тян/куна до 21 года чтобы погулять и поговорить ИРЛ. Хочу социализироваться, найти друзей и интересных людей, поэтому, если тебя никто не понимает и тебе не о чем с ними говорить – пиши, погуляем, вытащу тебя (хотя даже если у тебя все ок, тоже напиши). Но и ты пинай!  Ориентация/внешность не волнуют, единственное ограничение - мне неприятны люди, которые говорят о ебле, поэтому если ты из этих - не пиши.  По ярлыкам - капиталистка (из политики), детерменистика и идеалистка (сознание первично), ENFP (типология), атеистка (религия). Телега - @loumates</w:t>
        <w:br/>
        <w:t>Тян 21 дс Поиграть в доту  https://vk.com/id414053595</w:t>
        <w:br/>
        <w:t>Дс, 25. Абсолютно четко понимаю, что шансы близки к нулевым, но ведь если не пробовать - то тогда они точно будут нулевыми. Ищу тян для куни, (больше ничего, правда ничего, ни в мою, ни в вашу сторону), готов материально отблагодарить. Параметры тян mostly not mean. Порядочный, просто невезучий человек. takoyanon@yandex.ru</w:t>
        <w:br/>
        <w:t>1) ДС 17 тян  7/10, скромная, умная, средней социальности 2) рисую, фотографирую. увлекаюсь музыкой  потребляю и практикую , литературой, психологией 3) неагрессивного юношу-интеллектуала, ну или просто нормального 4)  контакты   в радиоприёмнике msintm@mail.ru</w:t>
        <w:br/>
        <w:t>Дс, 25, ж ирная всратая тян Ииии... Их нет! Я пустышка! Читаю художку, учусь вязать носки. Постепенно начинаю ненавидеть свою работу и жизнь в целом, но это преходящее.  Ищу поговорить на один вечер, любого пола и возраста. Расскажи, как ты, как вообще дела, что плохого и хорошего происходило и происходит, чем увлекаешься, чем интересуешься - мне будет интересно; или спроси о том же, тоже покатит.  @catiamakittycat</w:t>
        <w:br/>
        <w:t>1.ДС , 18 лвл , тян 2.Музыка, литература , игры , бацаю на гитаре 3. Тоже Тян ) 4. Телега @Mergoldbfa837</w:t>
        <w:br/>
        <w:t>Тян 17лвл МО Жирненькая такая @malvana</w:t>
        <w:br/>
        <w:t>Тян, 20 лет, Киев (часто бываю в дс)  Кого я ищу?  Ищу парня/девушку для отношений и чего-то большего.</w:t>
        <w:br/>
        <w:t>околоДС, тян ниче не знаю, ниче не умею, но очень люблю пиздеть обо всем на свете ищу всех @Budarr</w:t>
        <w:br/>
        <w:t>Тян 15 лет , живу в Мск  Ищу того с кем можно поболтать ( желательно кун ) https://vk.com/id402042560  Пиши</w:t>
        <w:br/>
        <w:t>ищу друзей в ДС, желательно до 23 лет, я тян телеграм @chanunidze</w:t>
        <w:br/>
        <w:t>1. ДС, мужчина и женщина 2. х 3. Ищем девушку для того чтобы она была второй сабмиссив (18-30) 4. dexeus1 @ gmail.com Все в общении.</w:t>
        <w:br/>
        <w:t>Работяга, анимублядь, консолебоярин, источник бесконечных охуительных историй 22-ого лвла из ДС ищет тян для обмена картинками с классными анимешными женщинами, обмена охуительными историями, коопа во что-нибудь интересное, обсуждения жопы 2B, прогулок весенними вечерами, поиска хороших баров в ДС. Вк - id418608479</w:t>
        <w:br/>
        <w:t>Тян, 25 лет, но выгляжу на 18 ДС Ищу куна для общения по интересам и прогулок Лучше из ДС и в возрасте до 35, но не принципиально. Сейчас опять понабегут мальчики-ниочем и буду писать -фууу, фейк, не отвечаешь на наши сообщения. Пишите-пишите, мне всё равно, я верю в мужской разум \/.\/ https://vk.com/annie_smitty</w:t>
        <w:br/>
        <w:t>доров, я тян, мне 17, живу почти в дс (химки), увлечения, как у всех, рисую (не на клеточной бумаге), из музыки предпочитаю ретровейв, экспериментал, рус рэп, люблю сидеть дома, ищу мальчиков (не очень старых), которые умеют шутить про пидоров (не шутите в первых сообщениях), не бухают, не упарывают, не пиздострадают и не режут вены 24/7. может быть с перекатом в ирл (95%, что нет) тг: @faunman</w:t>
        <w:br/>
        <w:t>Москва, ж, 23. Парня гулять, пока хорошая погода. Не жируха. springmooodsoc@list.ru</w:t>
        <w:br/>
        <w:t>1. Девушка из Москвы, 21 год. 2. Люблю комиксы, Лема, Хайнлайна, научную фантастику, игорки, сериальчики  аниме не смотрю 3. Ищу куна друга/парня, как пойдёт.  4. I.am.only.one@yandex.ru</w:t>
        <w:br/>
        <w:t>И снова с вами тян 21лвл из ДС. Сегодня ищу анончика на ламповый скайп, если покатит, на скорый перекат ирл. Можно нытик-куна, только мне как всегда от 23лвл позязя вк/id402923990</w:t>
        <w:br/>
        <w:t>Ищу тян, чтобы погулять завтра по ДС.</w:t>
        <w:br/>
        <w:t>Тян ДС 25 лвл Учусь играть на гитаре Ищу невсратого куна из ДС @oisae</w:t>
        <w:br/>
        <w:t>Тян, 24, ДС. Интересует только женский пол для разного онлайн-вирта. Возможный перекат ИРЛ.  Учусь на 5 курсе, работаю веб-шлюхой. Ах да, если не стесняешься камеры, сможем поработать вместе, как правило, кеш большой выходит, но это если будет свободное место. Могу не ответить на твое письмо, если мне покажется зеленый. Пока только почта. При возможности, к сообщению сразу прикрепи что-то, к примеру фотографию интимного содержания и sup.  Если хочешь попробовать себя в моем ремесле, могу так же помочь, так как занимаюсь этим с 17 лет и есть определенные тузы в кармане, но это уже отдельный разговор. soc.whore@yandex.ru</w:t>
        <w:br/>
        <w:t>Тян, ищу куна из ДС для ирл. deepthroat1488@gmail.com</w:t>
        <w:br/>
        <w:t>Москва, реквест чабби тян, буду изучать твои аппетитные формы  :3 forfuckssake@ya.ru</w:t>
        <w:br/>
        <w:t>Я перед тем как написать эту анкетку подумал: Вот какой я пиздатый, сейчас создам веселую анкетку, будут лулзы, веселье, а потом мне в на почту напишет одинокая тян, мы переспим и нарожаем много анонимусов, вот какая у меня пиздатая жизнь и вот какой я пиздец-молодец!  Для телеграмм, присланных с двача: cool.magog@yandex.ru М 27 ДС</w:t>
        <w:br/>
        <w:t>Очень хочу сменить обстановку, например, слетать в Тай в апреле-мае дней на 10-14. Может, кто-нибудь хочет со мной? Девушка из Москвы, travelsoc@yandex.ru</w:t>
        <w:br/>
        <w:t>Тян, 21 лвл, живу в ДС Люблю творчество, психологию, людей, животных, природу особенно и т.д.  Ищу куна погулять, банально в кинцо сгонять или по городу пошляться. Для начала, интернет общение, дальше посмотрим как получится.  Телеграм @lonerloner</w:t>
        <w:br/>
        <w:t>Тян из дс все еще ищет компанию на вечер :3 а, да 21 лвл, ищу кунца от 23-х. Посидеть где-нибудь, погулять. Общение и все дела. Сегодня :3  Пишите в вк /id402923990 Пилите фотки, котаны в лс желательно</w:t>
        <w:br/>
        <w:t>СПБ 18 Тян  Неважно Ищу вписку сегодня срочно.  Приехала из ДС :3  89260421335 СРазу звоните и договоримся</w:t>
        <w:br/>
        <w:t>привет. я грустная девочка-припевочка из дс, которой бы отвлечься от своих пиздострадашек и поболтать со случайным человеком. похуй на возраст/пол и прочие интересы, хочу просто в комфортный потоковый разговор, который сам решит, о чем ему быть. xoxotouch и мемы приветствуются. фейковый фейк -  https://vk.com/akoneo если подружимся, переедем, само собой.</w:t>
        <w:br/>
        <w:t>Тян из дс 21лвл снова с вами! Ищу развлекухи на сегодняшний вечер (вписки и прочую хуиту социоблядскую не предлагать, лол). Что-то типо посидеть где-нибудь с куном (от 23лвл, ладно). Или если еще какие предложения есть, дискутабельно. Настроя на отношач особо не имею.  Акция невиданной щедрости - настоящее фото на аве, так что тоже пилите в лс с фото.  Вк.ком/id402923990</w:t>
        <w:br/>
        <w:t>1. ДС, Ж, 18 2. Валяюсь дома и слушаю всякий трепчик, интересуюсь футурологией, дизайном и техникой (могу даже посоветовать какой китайский смартфон купить!) 3. Пойдем попиздим на всевозможные темы или пойдем раскумаримся и будем гулять. Пол/возраст не важен 4. Телега @mafakachan</w:t>
        <w:br/>
        <w:t>Ищу тян, чтобы вместе трястись в праведном страхе перед богохульными ужасами из космоса, один взгляд на которые сводит с ума навечно, поражаться чудесам мира снов и проводить древние, запретные ритуалы в служении подводным богам внутри тайных, опустевших храмов. М/20/ДС https://vk.com/id382374807</w:t>
        <w:br/>
        <w:t>Тян,19,ДС  Нахожусь в поиске себя,ибо чувствую себя бесполезным человеком.люблю артхаус,фильмы Литвиновой.Мне интересно все и ничего одновременно. Курю,пью,употребляю(не каждый день,разумеется) Ищу куна ,с которым нам было бы взаимно интересно.Не приветствую насилие,шутки про фемок и всякие такие штуки с ярлыками. @just.a.sublimation (ТГ)</w:t>
        <w:br/>
        <w:t>Девочка из дс/Москвы ищет друзей и собутыльников. Мне 18 дальше в лс Если ты живёшь на баумонской то вообще супер покажешь мне хоть район в который я так недавно переехала и который я так не знаю.  https://vk.com/id303891601 @zloeleno</w:t>
        <w:br/>
        <w:t>Москва, 23, общение с девушкой, за вашу психологию и поведение, пиздец накипело vk.com/id29930600</w:t>
        <w:br/>
        <w:t>1. ДС, 21, девушка. 2. Очень сомневаюсь, что кто-нибудь вообще откликнется, поэтому об интересах - при общении.  3. Девушку. Для взаимоподдержки, совместного времяпрепровождения, дружбы или отношений. Предпочтительнее, причем, последнее. 4. фейкопочта: mr.sailorwarrior@gmail.com оттуда, естественно, можно будет перекатиться.</w:t>
        <w:br/>
        <w:t>1. ДС, 23, тян 2. Современное искусство можно развести срач на эту тему , фотография, зоология(в частности, орнитология), реабилитационная медицина, военная медицина, аквариумистика, шутки про мамку, диванный психоанализ.  3. Кого угодно для общение вбыдлятне.  деанониться не люблю, гулять тем более 4.  https://vk.com/id210279600</w:t>
        <w:br/>
        <w:t>Девочка, 16, ДС Люблю слушать ахуительные истории соседок по палате о их бесчисленных ебырях и сексе с мальчиками из соседних палат  Ищу тебя, анон Телега: @mamabless</w:t>
        <w:br/>
        <w:t>тян 18 лвл дс кунчика дабы долбится в писечку бдсм хотю сама 10/10 телега @ebatipidr</w:t>
        <w:br/>
        <w:t>Ищу тян с Урала. Обязательно тупую. М 27 ДС cool.magog@yandex.ru</w:t>
        <w:br/>
        <w:t>Дс, 17, тян, миленькая :з Из интересов - история, политика, литература (преимущественно отечественная), музыка (все, кроме совсем уж роцка), оняме/манга/дорамы, котики, симпатичные кунчики :) Вредные привычки есть, и не собираюсь их менять в ближайшее время.  Не ищу какого-то конкретного, было бы прикольно найти тяночку-подружку, но куны тоже пишите, если хотите (только давайте до 23 лет).  Перекат в ирл приветствуется, но только после более-менее активного общения в интернете, и обязательный обмен фото, если хо погулять. Я же должна знать и видеть того/ту, с кем пойду гулять.  Ну вроде все.  вк  https://m.vk.com/architekten</w:t>
        <w:br/>
        <w:t>Тян, ищу куна из ДС для ирл. deepthroat1488@gmail.ru</w:t>
        <w:br/>
        <w:t>ТЯН дс и окрестности, 22 Срочно нужен грибник @assenizator</w:t>
        <w:br/>
        <w:t>1. Москва, 19, тня 2.  Всякое, расскажу при общении.  3. Ищу куна для пообщаться/погулять.  4. telegram - @eliza654</w:t>
        <w:br/>
        <w:t>На связи снова тян 21лвл из дс. Хочется выпить по бокалу пенного с куном от 25 в центре. Прицельно отношача не ищу, хочется общения и заполнить кем-то время. втентаклик/id402923990</w:t>
        <w:br/>
        <w:t>Анон, я тянка из ДС и мне одиноко.  Восьмое Марта, а я получила поздравление от оператора связи, двух знакомых девушек, одного одноклассника, с которым училась десять лет назад. Хочу волшебства в этот день.  Хочу подарков, я же тяяян, сегодня мой день. Сможешь помочь? LaLa.tyanka@yandex.ru</w:t>
      </w:r>
    </w:p>
    <w:p>
      <w:r>
        <w:t>Тян, 20 лет, ДС Ищу парня/девушку, кто сможет на некоторое время вписать к себе пожить за символичную плату или за стандартную помощь по хозяйству типа готовки, уборки Не всратая, вполне адекватная Телега - @kotbegemotik Фейкач -  https://vk.com/amber_s</w:t>
        <w:br/>
        <w:t>1. Москва, 18, женский Аня 2. Люблю разговаривать о грязных жопах и ругаться 3. Людей без аватарок, пишущих с маленькой буквы 4.  https://vk.com/id413219255</w:t>
        <w:br/>
        <w:t>Тян, 18 лет, ДС. Люблю историю, абстрактный хип-хоп и живопись. Пишите:3 @Nosuccess</w:t>
        <w:br/>
        <w:t>Ищу тян просто пообаться. cool.magog@yandex.ru М 27 ДС</w:t>
        <w:br/>
        <w:t>здравствуй, не Москва, но около того, 16, девушка.  кого-нибудь поговорить, пожалуйста.</w:t>
        <w:br/>
        <w:t>Дс, тян   увлечений много о них в лс могу рассказать ,если бует интересно твой пол не имеет значения,если ты норм собеседник,то я буду рада фейковк  https://m.vk.com/id402316686 потом перекатимся на основную</w:t>
        <w:br/>
        <w:t>ДС, 24, ж. Если вы не знаете, кому выговориться, то это могу быть я. Хочется просто обсудить что-нибудь буквами, обменяться мнениями, дать совет. Без знакомства. circuitbreaker1 at yandex.ru</w:t>
        <w:br/>
        <w:t>ДС 17 ж Ищу М от 18 до 20 лет Хочу гулять И еще мне жизненно необходимо снять напряжение пивом Люблю кровь К аниме отношусь скептически @kikmilk телеграм вк</w:t>
        <w:br/>
        <w:t>Заебали серые мыши и няши стесняши. Наркоманское говно и быдлотни тоже заебали. Хочу тян, которую буду уважать. Если тебя есть за что уважать, пиши мне на почту. cool.magog@yandex.ru М 27 ДС</w:t>
        <w:br/>
        <w:t>Не против познакомиться с сабмиссивной девушкой, из Москвы или МО, желательно без опыта, но не обязательно.  Если ты устала фантазировать, готова и мечтаешь иметь хозяина - пиши. Мне 23, интеллигентен, образован, адекватен  от тебя жду того же  и достаточно опытен.  Все остальное в лс  junglelover@mail.ru .</w:t>
        <w:br/>
        <w:t>1. ДС, около дс, инеты, 17, тян 2. люблю рисовать. из музыки предпочитаю ретровейв, синтвейв, дарк эмбиент, экспериментал, рус рэп.  люблю сидеть дома и шутки про пидоров. вредных привычек нет, ес чо. 3. ищу куна 17-19 лет (не совсем обрыгана, плойз) пообщаться, может даже в ирл когда-нибудь (95%, что нет, лол) 4.  https://vk.com/labudum @labudum</w:t>
        <w:br/>
        <w:t>Требуется тян из ДС, пойдем погуляем на досуге. https://vk.com/goodmen_is_good</w:t>
        <w:br/>
        <w:t>Тян, 21, ДС. Кунчика для похода в икею или в кино или куда нибудь еще. Только ДС или подДС остальные могут не беспокоить. Любителей пустого трепа по переписке тож туда же.  Телеграм @kyahahaha</w:t>
        <w:br/>
        <w:t>1. Москва. 18. Тян. 2. Уныло, интересов особо уже нет, наверное. Или я просто не хочу об этом думать. Пью последнее время много. Нравится гуро, треш-контент. Всякая хуйня.  Не знаю что ещё можно и написать-то. 3. Кого угодно. Погулять и выпить, или же просто попробовать попиздеть в интернетах, что у меня теперь уже не особо получается, если без бухла. 4. liramerk@gmail.com http://vk.com/id412547009 https://nekto.me/LiraMerk</w:t>
        <w:br/>
        <w:t>Сап двач. Коротко и по делу. Я лесбуха. 24лвл. Меня два месяца назад бросила моя баба. Старая, страшная, но очень харизматичная женщина. У нас был улетный секс. И мне его очень не хватает. Я хожу нервная, у меня сводит низ живота. Не могу спокойно работать, передергиваю по пять раз на дню. Сейчас она поехала в Питер с какой-то барышней, отчего мое сердце разрывается вдвойне. Хочу трахаться пиздец как. Как ты думаешь, есть ли у меня хоть малейший шанс найти тню которая просто хорошо и с душой, качественно меня выебет (взаимно, разумеется, я без комплексов). Внешность не значит...Дс. Я и пассивна и активна, нравится все. Руки сильные, мышцы рта тоже не устают. Люблю пожестче (в свою сторону). Есть справки, но им полгода(( kinoa555@yandex.ru  Поскольку настроена на реальную встречу и поскорее, кунам писать нет смысла, я все равно попрошу созвониться/скайп и тд.</w:t>
        <w:br/>
        <w:t>Девушка, 20 лет из Москвы  ищет образованного, не всратого куна для общения, а может и чего-то большего. Сыны корзины, омеганы, не умеющие в ирл общение — в топку сразу.  @gothigh</w:t>
        <w:br/>
        <w:t>1. ДС, 18, Девушка. 2. Литература (высокая), изобразительное искусство (любимцы - Ренуар, Монэ, Врубель, Россетти), походы по музеям и театрам, лекции по истории и литературе (Басовская - любовь до гроба), кино (особенно старые голливудские фильмы нравятся, вроде "Тутси" и "Аферы Томаса Крауна"). Животные. Музыка с ее "зе бестом" почти любого жанра. Просмотр Стендапов (Джеффриса, Милликан, Карлина). О внешности - среднего роста, можно назвать субтильной, волосы темные, глаза голубые, большие.  3. Парня, от 19-20 до 25 (не старше). Умного, получающего или уже получившего хорошее образование, из приличной семьи, культурного (не путать с ханжой), с многосторонними интересами. Еврея, кароче говоря. О внешности - высокого, кудрявого, жилистого, с большими яркими глазами. Все это для общения не о том, как кто провел день, а о более глубоких вещах. Для прогулок по Москве, для походов в, опять же, музеи, театры, посещения лекций, а в идеале - отношений, основанных на духовном родстве, но с бонусом в виде взаимного притяжения на основе внешней привлекательности. 3. Фейкопочта - cronida@yandex.ru П.С.Извините за гору текста, короче с сохранением смысла изложить не получилось.</w:t>
        <w:br/>
        <w:t>Москва, 21, тян Ищу лесбо или бисексуальную тян, что бы попить с ней в баре алкоголя например, а потом целоваться. Я никогда не целовалась с девочкой, хочу попробовать. Еще я широко известный в узких кругах переводчик, и слушаю поп-панк. Телеграф @idunnolol  кунам не писать, ну правда, вы мне не интересны</w:t>
        <w:br/>
        <w:t>Что ж вы все куны с ебучего Питера и Москвы-то? Неужели не можете в Украшку приехать и погулять со мной?</w:t>
        <w:br/>
        <w:t>Чтож вы все тян с ебучего Питера и Москвы то? Вам че, в таких крупных городах не хватает кунов?</w:t>
        <w:br/>
        <w:t>тян дс 23 Просто попиздеть. ДА, ЛИЧКА ЗАКРЫТА. У тебя 2 пути- добавиться, чтобы написать или пройти мимо. Малолетки, духовноразвитые нытики идут нахуй. https://www.youtube.com/watch?v=_BgYLYlCiEg id346609458</w:t>
        <w:br/>
        <w:t>24 Ж (под)ДС (возможно, стоило написать в /re, но там как-то не приняты подобные посты) Хотелось бы познакомиться с адекватными не пгм-нутыми христианами для общения, в дальнейшем — вылазок ирл. Возраст и пол не имеют значения (но мой возраст учитывайте, да). Почему ищу здесь? Считаю, что на дваче высок процент вменяемых людей,  а в моём окружении, если и есть верующие, то "православные по дефолту" (что, на мой взгляд, суть язычество). В общем, пишите письма: matematichnaya.kastelyansha@mail.ru</w:t>
        <w:br/>
        <w:t>1. 16, Тян, Дс 3. Парня поняшиться под пледиком. Будь красивым и (очень важно) не плохим человеком. 17-18 – идеальный возраст, а так до 21. 2. Ласковых и страстных в одном лице; (оттуда и любовь к собакам-фурям) 4. be_mine_warrior@bk.ru</w:t>
        <w:br/>
        <w:t>1. Дс, 18, тян 2. Я очень люблю любоваться природой; люблю, когда люди понимают друг друга без слов; люблю радоваться незначительным, но важным вещам. (В двух словах интересы описаны на странице) 3. Друзей! 4. id393170235</w:t>
        <w:br/>
        <w:t>Девушка, 23, Москва Ищу подругу/друга (желательно второе, с кунами общение проще) Люблю технарей, тупые шутки, из литературы - художку преимущественно. Аниму, игры - нет.  Последнее время сильно захикковала и кроме куна ни с кем не общаюсь. Если такой расклад устраивает, пиши на фейкомыло. annedoedoe@yandex.com</w:t>
        <w:br/>
        <w:t>Тян, ДС, 24 Мечтаю сорвать листву симпатичному юному куну 18+ @harvester_o1 Остальное не интересно</w:t>
        <w:br/>
        <w:t>дс, тян, 16 лет  ищу душевного человека, с которым приятно пообщаться @latishva</w:t>
        <w:br/>
        <w:t>1. Девушка, 20, недалекое поддсье. 2. Люблю юмор (от юморесок и шуток уровня /b/ до стендапов и комедийных шоу типа Фрая и Лори, Монти Пайтона), читать и пытаться придумывать всякие крипипасты, отвлекаться от реальности (тут по стандарту - книженциями, фильмами, сериалами), гулять в лесу. 3. Не хватает человека, с которым можно было бы обмениваться новостями, делиться мыслями, обсуждать интересующие вещи, просто трепаться ни о чем, перекидываться картинками и музыкой и все в таком роде. Кого-то, с кем можно было бы отвлекать друг друга от грустных мыслей. Олсо, хотелось бы, чтобы этот человек был примерно одного со мной возраста, искренним и склонным к эмпатии.  4. /id236085993</w:t>
        <w:br/>
        <w:t>1. ДС, тян, 18 2. Котики и сериалы под пледом, люблю путешествовать 3. Кунчика 4. Логин в телеграме @cupcakesup</w:t>
        <w:br/>
        <w:t>тян 23 дс скучно аще пиздец, давайте поговорим. о чем угодно, кроме того, как тебе хуево. rondaiama</w:t>
        <w:br/>
        <w:t>1. Тян, 17, Москва 2. Спокойная, стесняшная, люблю почитать, кинцо глянуть, часто до вечера сижу в общественных местах и читаю книжки до вечера, не против отложить книжку и потусить с интересным куном. Иногда у меня случаются просветления и я иду творить херню (ну типа искать по Москве по дешевке инвалидной кресло, купить его и кататься по городу) 3. Куна, что бы обниматься ну чо там еще с ними делают 4. Телега @cohenowl</w:t>
        <w:br/>
        <w:t>1. Тян, 17, Москва 2. Спокойная, стесняшная, люблю почитать, кинцо глянуть, часто до вечера сижу в общественных местах и читаю книжки до вечера, не против отложить книжку и потусить с интересным куном. Иногда у меня случаются просветления и я иду творить херню (ну типа искать по Москве по дешевке инвалидной кресло, купить его и кататься по городу) 3. Куна, что бы обниматься ну чо там еще с ними делают 4. Телега @cohenowl</w:t>
        <w:br/>
        <w:t>1. Москва/ДС/мск, лоли, которой скоро 15 2. ну, как и все обычные девочки я коллекционирую и собираю кукол, рисую, играю в transformice 3. ищу друзей и не только друзей, до 20-ти лет, ты должен быть  добр ко мне, я буду взаимна.  будем гулять допоздна (пока мне начнут вставлять пиздов по телефону) пожалуйста, не пишите мне, чтобы развести на какую-то хуйню в виде фоточек или еще чего-то такого 4.  https://vk.com/roza.chainaya и уходя, не забудь сказать "пока")</w:t>
        <w:br/>
        <w:t>1. тян, ДС, 21   2. Ищу работку после вуза, рисую, депрессую.  3. Куна для интернетов и ирл, не для серьезных отношений 4.  https://vk.com/id286698224</w:t>
        <w:br/>
        <w:t>тян, 19 ищу человека, с которым можно поговорить абсолютно на различные темы : сериалы, книги, ссср, кино, жизнь, психология и всё-всё-всё @fraunhoferdiffraction  также хочу поступить в вуз, может кто сможет годноту для начинающего программиста подсказать(книги, учебные пособия) или вообще посоветовать куда поступать в дс-1/2</w:t>
        <w:br/>
        <w:t>1. Мск, тян, 19 2. Рост-175 Ничего необычного: рисовашки, игоры (дотка и осу, пк больше ничего не тянет), анимцо (теку с лоличек.. ммм да... лольки..), меломан Стеснительная хекка, хз на счет ирл общения 3. Кунчика бы.. 4.  http://vk.com/id134836463</w:t>
        <w:br/>
        <w:t>И еще раз вкину, для всех смелых тян :ЗЗЗ Мимо милый кун, 21, ДС. Ищу няш для общения и, о боже, потрахушек :З Немного технарь, начинающий сисадмин, кулхацкер и, черт возьми, дико люблю сериал Mr Robot, потому что он прям как будто обо мне, ну почти.  Обо всем остальном поболтаем в тг:  @helloknock</w:t>
        <w:br/>
        <w:t>Тян. 18. Дс Поговорю с милыми и добрыми няшами аскетами эмпатами Воображаемые миры, религия, сектанство Аниме Ты @Hellychan</w:t>
        <w:br/>
        <w:t>Тян, 19, ДС Кун есть, так что ищу тян/куна просто для общения и дружбы  Телеграмм @Bulgakowa</w:t>
        <w:br/>
        <w:t>Тян, 20, Москва Хочу общения на разные темы Можно погулять, если все будет нормально sanmarino12@yandex.ru</w:t>
        <w:br/>
        <w:t>1. Москва, 18, тян 2. Не люблю бухать, не курю, не люблю тусить в клубах, люблю находиться дома или гулять, обожаю сериалы, готовить, не могу устоять перед просмотром кино. Общительная, веселая, поэтому отдаю предпочтение таким же:) Люблю тату(имею пару), все что связано с путешествиями и животными. Обожаю играть в приставку и не против на пару дней зависнуть в компе. Пишу стихи, песни. 3. Хочу познакомиться с парнем, желательно постарше)), но это не столь важно. Желательно Москва.  4. Пишите, страница не фейк, не переживайте --&gt; https://vk.com/id298592293</w:t>
        <w:br/>
        <w:t>Ж, 20. Предыдущее моё появление тут обернулось весьма удачно, так что закидываю удочку ещё раз. Мне всё равно, какого ты пола и возраста, анонче. Если тебе тоже не спится в эту морозную ночь — пиши. Москву и Подмосковье особенно котирую, ибо не против перекатиться в РЛ. @astrangeday Ах да, страждущие в поисках смертной любви или единоразовых поебушек — мимо.</w:t>
        <w:br/>
        <w:t>Девушка, 18, дс Увлекаюсь рисованием(закончила худ. школу), но сейчас не рисую, испытываю трудности в общении с незнакомыми людьми, добрая, но очень часто меняется настроение. Мне ничего не хочется. Страдания отнимают все мои силы. Поэтому, ищу человека, который примет меня такой, какая я есть, и как-то отвлечёт меня от всего этого, и, впоследствии, может быть, у меня появятся силы и желание измениться. Или нет. /russiacore</w:t>
        <w:br/>
        <w:t>дс, тян, 22 года для начала хочу пообщаться, а там уже посмотрим что к чему  желательно куна  вк  http://vk.com/id408890935</w:t>
        <w:br/>
        <w:t>Молодой Человек 25ти лет из Москвы пообщается голосом с девушкой любого возраста откуда угодно о чем угодно в течении ближайшего часа, пока не наступит время идти спать. ТГ @TheSupremeGentleman</w:t>
        <w:br/>
        <w:t>Девушка, 21 год. Москва Ищу общение, возможно перспективные отношения, что бы мотивировать друг друга, няшиться. Увлекаюсь немного рисованием и фотографиями, сейчас потихоньку учу английский. Играю в комп(не, не дота, а действительно нормальные игры), смотрю фильмы и сериалы, читаю документалки. Если заинтересовала, пиши leto.pikachu@yandex.ru</w:t>
        <w:br/>
        <w:t>1. ДС, 18, тян 2. Люблю музыку и кино, иногда играю в hearthstone 3. Хочу найти друзей, чтобы общаться и играть 4. masha-nyasha98@mail.ru позже вконтактик перекатимся</w:t>
        <w:br/>
        <w:t>Молодой Человек 25ти лет из Москвы пообщается голосом с девушкой любого возраста откуда угодно о чем угодно в течении ближайшего часа, пока не наступит время идти спать. ТГ @TheSupremeGentleman</w:t>
        <w:br/>
        <w:t>1. ДС, около дс, инеты, 17, тян 2. люблю рисовать. из музыки предпочитаю ретровейв, синтвейв, дарк эмбиент, экспериментал, рус рэп.  люблю сидеть дома и шутки про пидоров. вредных привычек нет, ес чо. 3. ищу куна 17-19 лет (не совсем обрыгана, плойз) пообщаться, может даже в ирл когда-нибудь (95%, что нет, лол) 4.  https://vk.com/labudum @labudum</w:t>
      </w:r>
    </w:p>
    <w:p>
      <w:r>
        <w:t>1. Москва, 18, тян. 2. Ничего не интересно уже, думаю о самовыпиле, но никак не могу сделать это.  Пью, курю. Ничего особенного. Может ебанутый в какой-то степени. Да, есть привычка писать о себе в мужском роде, ибо всё, что я пишу в женском, кажется мне глупым. Хотя, это и так ничего не меняет. 3. Похуй кого, но чтобы можно было выпить. 4.  http://vk.com/id376676855</w:t>
        <w:br/>
        <w:t>1. ДС, тян, 18 2. Котики и сериалы под пледом, люблю путешествовать 3. Кунчика интересного и всесторонне развитого 4. Логин в телеграме @cupcakesup</w:t>
        <w:br/>
        <w:t>Тян из москвы, нефор id405676334</w:t>
        <w:br/>
        <w:t>тян, 19лвл, ДС и около ДС  Тату, есть пирсинг, курю, иногда выпиваю и потребляю. Учусь в околотоп вузе на экономиста. Увлечения разные, но ничего серьезного.  Ищу куна, тян для общения и возможности переката в ирл, чтобы выпивать, развлекаться, общаться и ходить по всяким культурным и не очень местам.  Грустно и одиноко, знакомых много, но друзей почти нет, надоело сидеть дома.  Пишите, очень надеюсь тут кого-то найти, опыт общения с людьми с двача есть.  https://vk.com/id410351449</w:t>
        <w:br/>
        <w:t>Дс, я тяночка)))) ближусь к 18 уровню....) Рост 165, вроде миленькая (все говорят) Ищу себе миленького кунчика от 18 до ∞.  Который не будет обижать и будет меня греть в эти холодные дни и ночи ;) https://vk.com/id106395753</w:t>
        <w:br/>
        <w:t>Тян, 21, Москва Ищу кого-нибудь для общения, возможен перекат ирл pao134@yandex.ru</w:t>
        <w:br/>
        <w:t>ДС 18 ж Учусь на инязе, люблю смотреть фильмы, гулять и многое другое. Все друзья уехали из рашки,поэтому ищу хоть кого-нибудь, с кем можно пообщаться. tg:@clowngonza</w:t>
        <w:br/>
        <w:t>1. DC, тян, 18lvl 2. Спокойная, как удав. 3. Вот тут вся загвоздка. Мне требуется не абы кто, а человек с определенными знаниями и умениями в конкретной области. В данном случае этой областью является - техника. Ибо имеется проблема с ноутбуком, но проблема эта не в железе. Просто попался очень странный ноутбук и надо бы его, скажем так, подлатать. Естественно, не за просто так. 4. ley.alay@mail.ru</w:t>
        <w:br/>
        <w:t>Мск,17, тян Классика: литература, музло, мемы и энергетики  Мужчина моей мечты – редбул Годного(ну или годную) тебя  Благодарный слушатель и выслушаю всю ту хуйню, которую ты мне расскажешь, а мб в чем то и прошаришь  Телеграм @naprasno</w:t>
        <w:br/>
        <w:t>1)ДС, 18 лет, тян 2)люблю рисовать, читать, играть в игры (обычно в ПоЕ) ну все же. Также гулять. А еще балуюсь ролеплеем 3)Кого-нибудь для совместного времяпрепровождения, хотя бы обыкновенного критика моего творчества и просто интересного человека 4)+79636826508 whatsapp</w:t>
        <w:br/>
        <w:t>Москва, тянка, 18 лет ищу няшного хикку как я для ламповостей и может быть отношений. Смотреть кино вместе, гулять, жамкаться по углам. https://vk.com/azkww  это фейк, если понравишься, скину риал.</w:t>
        <w:br/>
        <w:t>1. ДС, тян, 18 2. Аниме, рисование, всякие игры типа пое/хотса, просто общение, ага да 3. Кого-нибудь для социоблядства, тут уже не принципиально кого 4. whatsapp +79636826508</w:t>
        <w:br/>
        <w:t>Тян из Москвы, 21 лвл. Ищу куна для общения. batari.radisti@yandex.ru</w:t>
        <w:br/>
        <w:t>дс, инет, тян, 17 основное увлечение - рисование, а все остальное по дефолту: сериалы-музыка-фильмы. люблю шутки про пидоров и неординарные диалоги. а еще я учу историю и хотела бы найти историков, которые бы интересно рассказывали ее мне в редких беседах по скайпу, если будет не впадлу. а вообще ищу любых творческих людей. вк: labudum телега: @labudum</w:t>
        <w:br/>
        <w:t>Ж, 19, Дс. Ищу Ж из дс. https://vk.com/amaritoko</w:t>
        <w:br/>
        <w:t>Всем привет. Девушка, 22 года, Москва. Познакомлюсь для приятного общения в идеале переходящего в отношения ирл. С парнем только из Москвы! Желательно 25-30 лет. Надоело одиночество, хочется дарить тепло и ласку и получать то же взамен) Немного о себе: я 165/50, брюнетка, без вредных привычек, с в/о, спокойная и домашняя, работаю. Пишите, отвечу всем kk1094@rambler.ru</w:t>
        <w:br/>
        <w:t>Ж, 20, ДС/ближнее Подмосковье. Ни разу не всрата, студентота, работаю. Внезапно обнаружила, что мой круг общения резко сузился, и мрачно охуела от жизни. Ищу людей, готовых поддержать любой движ: вечерние киносеансы, долгие прогулки по московским ебеням, дегустацию космоеды на ВДНХ, в перспективе — поездка на Алтай на моей повозке. Скучные домоседы тоже приветствуются. В конце концов, необязательно морозить сейчас жёппу — давай обмениваться фоточками, музыкой и историями. Если ты не из ДС — тоже пиши. Но, пожалуйста, не сиди на ушах — не желаю быть эмоциональным тампоном. NB! Серьёзных отношений, любви и ZOMG TEH DRAMA не хочу. @accidental_protege, перекот вконтактик.</w:t>
        <w:br/>
        <w:t>дс, тян, 21 не принципиально кто и откуда, давайте дружить и общаться  телега @oisae</w:t>
        <w:br/>
        <w:t>Эх, что-то грустненько... тян, 21, DC милая студентка. Своди меня куда-нибудь в эти выходные...твой возраст 23+, внешность важна,если что Bielova94@inbox.ru</w:t>
        <w:br/>
        <w:t>Тян, 19, Москва  Ищу куна сходить завтра в кино за его счёт  Район фильм и тд - неважно  Можем зайти пожрать ещё, но опять таки не за мой счёт  Телеграм @chmoxa</w:t>
        <w:br/>
        <w:t>Тян,  дс, 20. https://vk.com/jeffrey__lionel__dahmer Ищу не хекку и не поехавшего для чятика. Можем и выкатиться, если ты хорош.</w:t>
        <w:br/>
        <w:t>Ищу тян проводившую со мной собеседование, я знаю что ты тут сидишь! Кун, Москва, 26.01.1017 в 16 30, метро Савеловская. Айти компания, нубская должность. Ты рыжая и высокая,у тебя очень красивые глаза, напиши мне в телегу @Loxpedr</w:t>
        <w:br/>
        <w:t>1.Москва, 16, ж 2. Хз, спроси 3. Ищу с кем поговорить о жизни или можно просто парнишку))) общение предпочитаю ирл в основном 4. Напиши мне в телеграмм: @vvvvtttt6 Или в вк:  https://vk.com/vita_tsvetkova</w:t>
        <w:br/>
        <w:t>1. 18, тян, Южное Подмосковье  2. История, литература, дорамы 3. Все равно - для общения  Тлг @Yureya</w:t>
        <w:br/>
        <w:t>Тян, 17 лет, Москва, DC, ДС. Начну по порядку, меня в жизни интересует: Политология, философия, математика, аниме, искусство и леса. А еще я модератор на канале Маргинала.  Ищу тут друзей со схожими интересами!  По ориентации бисексуальна, если это важно!  Вк --  https://vk.com/kotanbrotan</w:t>
        <w:br/>
        <w:t>ДС, 20, Асоциальная тян примерно средней всратости. Игры, фильмы, аниме, фотосъемка. Нужен только одинокий кун из дс, изначальная цель: общение, теплые переписочки, а дальше как пойдёт. Телеграм: @jspn3</w:t>
        <w:br/>
        <w:t>тян, 20лвл, дс-3.  внешность от 0 до 10 из 10, в зависимости от вашего восприятия. ищу приятных собеседников любого пола, способных поддерживать ламповую атмосферу, вытаскивая себя и меня из депрессивной пропасти, в которой мы  я  проваливаемся. из интересов ничего особенного: хиккую дома, иногда играю, много смотрю ютаб от безделия, изучаю линукс lol. политикой и аниме не интересуюсь, предупрежу сразу. телеграм: @autumn_r</w:t>
        <w:br/>
        <w:t>Тян, 19 лвл, Дс Пока у меня каникулы, ищу с кем бы поиграть в Доту, Вов или Хс, с тимспиком, все дела Ну и просто пообщаться на околоигровые, околоанимешные темы было бы круто Куна 18+ адекватного телега - @tlhls</w:t>
        <w:br/>
        <w:t>Тян, 17 лет, Москва, DC, ДС. Начну по порядку, меня в жизни интересует:Политология, философия, математика, аниме, искусство, леса. И я крайне отрицательно отношусь к любому виду юмора, то есть если ты любителей пошутить, у тебя все страница в тредшотах и бугуртах, то лучше не пиши мне, даун.  Ищу тут друзей со схожими интересами, для дальнейшего переката в IRL и там как пойдет.  По ориентации бисексуальна, если это важно.  Вк --  https://vk.com/kotanbrotan</w:t>
        <w:br/>
        <w:t>Девушка, 18 лет, Москва  Так получилось, что сейчас у меня никого нет здесь, кроме одного человека, который не готов уделять мне все своё внимание, поэтому я ищу новых друзей, чтобы гулять, пить, упарывать, играться вместе  тг @sonyaxx</w:t>
        <w:br/>
        <w:t>Милая тян без вредных привычек  Москва, 21 год Хочу куна спортивного телосложения для бесед, прогулок, отношений Присылайте в сообщения фоточки своего пресса: https://vk.com/annie_smitty</w:t>
        <w:br/>
        <w:t>Тян, 16, Воронеж. Мошт на каникулах таки в Мск прикачусь М-м, в данный момент нравится гулять. А об интересах в лс, мне кажется, не так уж это и важно  https://vk.com/prayforadela</w:t>
        <w:br/>
        <w:t>1.тян,18,дс  2.интересы безграничные,люблю похикканить ,пожмакать за пекарней,Тарантино- бог.меломан,частенько лав релаксировать на диванчике под чилл хитс.  3.высокого, стремянчетого (в пределах 190-195см)рыжего(а можно и нет,но желательно) куна битарда,угарающего по мемам и прочим деградирующим шедеврам жизни,дрыщи, алсо, такие спортмужчины как плавунцы в плюсе:) пожалуй хотелось бы сначала для общения ,ну а отношалки в перспективе.  4. телега @roricools51</w:t>
        <w:br/>
        <w:t>Тян,дс. Ищу собеседника,желательно куна. Можем пилить свои прохладные друг другу. Тг @sandwichhhh</w:t>
        <w:br/>
        <w:t>привет. Я тян, живу в Москве(мск, ДС), мне нужно общение, потому что я устала!  https://vk.com/roza.chainaya не забудь попрощаться, когда будешь ливать!</w:t>
        <w:br/>
        <w:t>Тян ДС, 22 лвл поговорить или погулять @assenizator</w:t>
        <w:br/>
        <w:t>1. 22, ДС, тян. Поначалу могу быть довольно сдержанной, но на вашу непосредственность, открытость и любопытство непременно отвечу тем же. Имеется пара хобби на случай свободного вечера и любимая работа. 2. Ищу гика, которому надоело сидеть дома, чтобы вместе выбираться куда-нибудь в выходные, а в остальные дни болтать онлайн. Я не против вкатиться в какой-нибудь спорт, записаться на курс лекций или посадить голос на концерте.  3.  mischieffmanaged@yandex.ru</w:t>
        <w:br/>
        <w:t>Хочешь найти тян? Не знаешь, как составить анкету, чтобы выделиться среди сотен одинаковых постов? Нет нормальных фоток?  Я помогу. Актуально для ДС. lady.lowadka@mail.ru</w:t>
        <w:br/>
        <w:t>1.Тян 18 годиков,Москва 2.Сыч,сижу дома,но время от времени выбираюсь на гигосы,интересов как таковых нет,но раньше было много.Люблю рассказывать рандомные факты о своей жизни(особенно если это сопровождается попиванием алкогольных напитков) 3.Ищу куна,который сможет выслушать мои сопли по поводу моей ОЧЕНЬ ТЯЖЁЛОЙ ЖИЗНИ.Также чтобы нормально ко мне относился.И вообще,хочу найти человека,который сможет многое рассказать о себе и встретиться ирл.Нехватка общения даёт о себе знать.Так что тян тоже могу писать,я не против любого общения~ Вк: https://vk.com/lisamurmurr  телеграм:@lisasych</w:t>
        <w:br/>
        <w:t>Кто сможет вписать тян на пару дней в ДС? Мне только поспать и душ. Напишите в телегу, пожалуйста @bmarble</w:t>
        <w:br/>
        <w:t>1. Москва, 18, Ж 2. Плююсь на картонки  3. Женщину/Девушку, которая будет меня любить и ласкать  4. @Brandenburg112 Теленрап</w:t>
        <w:br/>
        <w:t>1. ДС, 18, тян 2. Учусь в медаче, обожаю кино, иногда ошиваюсь в музеях/галереях, чтоб совсем не обыдлиться. Люблю лоу-фай гигосы, иногда рейвы. Даже фоточка есть, все для вас. 3. Невсратого куна 18+, чтобы ходить вместе куда-нибудь или сидеть у меня, что сейчас больше по погоде. Соответственно, только Москва и МО. 4.  http://vk.com/oi_marina  и телега @LostControl2007</w:t>
        <w:br/>
        <w:t>Ничтожество-тян, ДС. Хочу влюбиться. Mailformailandmail@gmail.com</w:t>
        <w:br/>
        <w:t>1. Подмосковье. 22 года, Ж.  2. Люблю хорошую музыку, обладаю недурственным вокалом, мечтаю попеть где нибудь в группе. Задрот видеоигр. Увлекаюсь космосом и хочу вкатиться в любительскую астрономию. Люблю stand up комедию, ценю чувство юмора в людях. Обучаюсь веб разработке, если ты веб-кун и готов мне помочь освоить эту сферу, то буду очень рада.  3. Ищу интересного собеседника мужского пола старше 20. Сама я пухлотян, поэтому альфасамцов прошу не тратить свое время зря и не писать мне. В скором времени перееду жить в ДС, хочу завести знакомства для переката в ирл.  4. Телега @dammer124  Vk.com/jeff13m</w:t>
        <w:br/>
        <w:t>Тян-петян 20, дс Сегодня пить в падосах и на улице. Няшного кунчика до 20 лвл чисто для услады глаз. @golosazovutmenya</w:t>
        <w:br/>
        <w:t>ДС. Мб тут есть какая-нибудь тян, которая захочет выпить со мной в пятницу после работы, я угощаю.  Алсо, фоточка в профиле tg - @vanilavane</w:t>
        <w:br/>
        <w:t>1. Город, возраст, пол: ДС, 17, ж 2. Об интересах в двух словах: Хайпом 3. Кого ищем? Тян, кун, трансгендеров 4. Ваши контакты (если это логин в месенджере или соцсетях, то уточняем, где именно)  вк: id408125988</w:t>
        <w:br/>
        <w:t>Тян, буду в ДС в это воскресенье, впишите на 4 дня, пожалуйста :с не буду вас никак беспокоить и мешать вам С меня вкусняшки  @jeplane  jeplane@yandex.ru</w:t>
        <w:br/>
        <w:t>На связи тян 16 лвл, Москва, и только Москва. О себе: обычнотян, внешка норм такая, кудри, щеки и прочая хуйня. Немного неуравновешена, но в целом контролирую себя вполне нормально. Листва. Интересы: география, греческий язык, музыка. А, еще люблю смотреть фильмы и читать.  Ищется кун (возможно, потом для отношачек), желательно со следующими характеристиками:  17-20 лвл, внешка от 5/10 (объективно), рост &gt;180 (но это не так уж важно), не жирный(!!!). Это внешность. Насчет характера.. Ну, будет неплохо, если ты любишь мемы, любишь спорить по разным вопросам.. Ценю в кунах честность, прямолинейность, но и деликатность. А если у тебя хотя бы изредка будет свободна хата для ламповых посиделок (не раньше, чем пару недель знакомтсва), то вообще супер.  Вот. Если не пролезаешь по паре признаков, ничего страшного, рискни написать.  Даю вкшечку vk.com/id405504092 И если я тебе долго не отвечаю, пожалуйста, не обижайся, котя.</w:t>
        <w:br/>
        <w:t>Заебали со своими тян. Кун, 19 лвл, дс, ищу куна  в га никого нихуя нет Вк /id386419824 Телега @kijykesson</w:t>
        <w:br/>
        <w:t>ДС. Мб тут есть какая-нибудь тян, которая захочет выпить со мной в пятницу после работы, я угощаю. Алсо, фоточка в профиле tg - @vanilavane</w:t>
        <w:br/>
        <w:t>ДС. Мб тут есть какая-нибудь тян, которая захочет выпить со мной в пятницу после работы, я угощаю. Алсо, фоточка в профиле tg - @vanilavane</w:t>
        <w:br/>
        <w:t>1. Москва, 21, female 2. Оно вам не нужно 3. Ищу персону которая не против завтра (18.01.17) пойти покататься на коньках в парк сокольники или на другой каток. Возраст от 19, что бы мне (да и вам) не совсем некомфортно было. Ну и скилл катания не нулевой 4. @fyzyz телеграмм</w:t>
        <w:br/>
        <w:t>1.дс 16 ж 2. люблю гюго, гулять и вино 3. чела побазарить, на пол похуй 4 вк- https://vk.com/id328600720</w:t>
        <w:br/>
        <w:t>Тян, 18, дс Ищется незамкнутый в край кун до 24 годов, не выше 185 см.  Дружить/отношаться/няшиться  Милости прошу в телегу: @WaifuMai</w:t>
        <w:br/>
        <w:t>ищу куна дс 20+ для прогулочек и общения, ничего более..... контакт не оставлЯю, сама напишу</w:t>
        <w:br/>
        <w:t>Я тян-доктор. Ищу коллег для общения и дружбы. К сожалению, гомосексуальна. 1. Регион ДС, год выпуска 1992. Март, если кто верит в звезды. 2. Рост 156, вес 70. Да-да, я уже убила себя об стену (карлан), и еще раз убила себя об стену (жируха). 3. Могу: бухать (300 г беленькой - хожу, разговариваю, ориентируюсь). Также могу поговорить на любые поп-темы (не перечисляю), спеть в караоке (хорошо пою), потрахаться (с тнями). 4. Не могу: в комп.игры и спорт. 5. Десять слов рандомно из головы для собратьев по шизе: Аквапарк, Шерлок, Гипостаз, Кладбище, Ньювейв, Пицца-суши-роллы, Натальная карта, Глинтвейн, Вднх, Британская короткошерстная. vk.com/guede</w:t>
        <w:br/>
        <w:t>Привет, я сексуальная веселая тян с узким кругозором, и мне очень охота куна (25-35 лвл, часовой пояс как дс или типа того), чтобы с ним обсудить последний сезон Шерлока, ну и остальное обсудить ^^  Он такой отвратительный, но я не могу бросить((((  Го сюда iwanttobefree0@yandex.ru</w:t>
        <w:br/>
        <w:t>Девушка, 24 года, Москва (Подмосковье). Ищу кого-нибудь, чтобы любить друг друга @maldorororor</w:t>
        <w:br/>
        <w:t>1. Москва, 16 лет, тян. 2. Книги, музыка, всякое рукоделие типо вязания/вышивания, аниме, игры(на пк или на nintendo 3ds, но в основном играю на приставке), сериалы, короче, обо всём разговариваю, а если не смогу ответить, то выслушаю и поддержу диалог вопросами. Вообще достаточно разговорчивая после периода узнавания, так что проблем не должно быть. 3. Подругу или друга 14-19 лет, но если просто пообщаться, то можно и до 25. Возможно даже погуляем, если достаточно сблизимся (тут строго не старше 19!)  4. Пишите на телегу @XenonRose</w:t>
        <w:br/>
        <w:t>Тян, 22, ДС. Внешне - обычная, слежу за собой. 168/49. В связи с непростой финансовой ситуацией хочу попробовать чуть-чуть заработать новым способом. Ищу куна для секса (или не только секса) со мной за деньги. Указывайте сразу минимальную инфу о себе, в каком именно формате хотите заняться, сколько ориентировочно готовы платить, чтобы не тратить время на приветы. Почта: 2chhk.whore@qip.ru</w:t>
        <w:br/>
        <w:t>Тян, 22, ДС. Внешне - обычная, слежу за собой. 168/49. В связи с непростой финансовой ситуацией хочу попробовать чуть-чуть заработать новым способом. Ищу куна для секса (или не только секса) со мной за деньги. Указывайте сразу минимальную инфу о себе, в каком именно формате хотите заняться, сколько ориентировочно готовы платить, чтобы не тратить время на приветы. Почта: 2chhk.whore@qip.ru</w:t>
        <w:br/>
        <w:t>Ищу пухляшу-жирняшу тян для секса за деньги, и прочих радостей. Впрочем, буду рад и погулять по городу просто. Москва. chubby.money@mail.ru</w:t>
      </w:r>
    </w:p>
    <w:p>
      <w:r>
        <w:t>1. Подмосковье. Ж 22.  2. Задрот видеоигр. Увлекаюсь космосом, планирую вкатиться в любительскую астрономию. Стремлюсь стать вебмакакой, набиваю скиллы в верстке. Фанатка stand up (Карлин, Карр, Джефрис и пр.). Люблю хорошую музыку и кино. Много горю с современного общества, так что тем для бесед найдется масса. Аниме не люблю и не смотрю, к анимешникам поехавшим отрицательно отношусь.  3. Я пухлотян, если вы мамины альфачи в поисках ебли или мамины корзинки в поисках ламповых няш - не пишите, не тратьте свое время зря. Ищу приятного собеседника 20+, желательно парня, с девушками у меня общение не складывается. Скоро перекачусь в ДС на пмж и можно будет ирл общаться, пока что только интернет-общение.  4.telegram @dammer124  https://vk.com/jeff13m</w:t>
        <w:br/>
        <w:t>дс, 20, тян все равно. поболтать вечерочек @deadheavn</w:t>
        <w:br/>
        <w:t>1. ДС, тян, 22 2. все уныло, чутка космосом интересуюсь, дома сижу. ищу хобби. 3. Тян желательно, но можно и парней только без загонов, мч уже есть. Вообще нет друзей, хотела бы кого нибудь найти, общаться. Мне интересно все, потому что мало чего видела. Надеюсь найти подругу, которая тоже бует искать общения, без лицемерия. Тяжко схожусь с людьми, так что желательно, чтобы ты была чуууть более общительна чем я. Так что если интересно, напиши. Возраст желателен адекватный, наверное от 20-21 4. Есть какое то фейкомыло, обещаю смотреть каждый день. zapasnoi.yashick2016@yandex.ru</w:t>
        <w:br/>
        <w:t>Привет, я сексуальная веселая тян с узким кругозором, и мне очень охота куна (25-35 лвл, часовой пояс как дс или типа того), чтобы с ним обсудить последний сезон Шерлока, ну и остальное обсудить ^^ Он такой отвратительный, но я не могу бросить(((( Го сюда iwanttobefree0@yandex.ru</w:t>
        <w:br/>
        <w:t>Москоу, тян, 21 Сходить на Ла-ла Ленд/выпить/погулять этим вечером. Кого-нибудь не сильно унылого, послушать истории, попросить совет. haauxm@mail.ru</w:t>
        <w:br/>
        <w:t>Тян, 18, ДС  Ищу кого-нибудь на поболтать. Или не только на поболтать :з https://vk.com/id381590385</w:t>
        <w:br/>
        <w:t>Сейчас бухать годный клуб/бар Дс, тян 20, @gothigh</w:t>
        <w:br/>
        <w:t>Тян, 19 лет, Москва.  Не хочу тут много о себе писать, просто ищу кунчика пообщаться и погулять( может что то большее) В интернете долго сидеть не люблю, сразу тащу на встречу, так что ваше местоположение и социализированность имеют значение. https://vk.com/id393339189</w:t>
        <w:br/>
        <w:t>Ищу тян в ДС, которая отсосет  сегодня вечером. Хаты и машины нет, в идеале зайти в какую-нибудь ТЦшку и что бы там в туалете и отсосала. Можно в резинке, можно без. Плачу от 500 до 1000 рублей.  anon2ch2017s@ya.ru</w:t>
        <w:br/>
        <w:t>Тян, 19 лет, Москва Учусь в xуд. шараге, записываю свои песенки на видео, не пью и не курю, есть несколько уродливыx татуировок Ищу интересныx людей https://vk.com/id214971127</w:t>
        <w:br/>
        <w:t>1. ДС, тян, 21 2. Всё как у людей. Дом, работа, сон. Предпочтительнее в выходные дни залипнуть в кинцо, игоры, книги, пить чай, изредка бывает, что могу выпить что-то крепче, чем чай. В дальнейшем хочу перекатиться во фриланс, было бы хорошо, если ты в этом разбираешься. 3. Куна. Одиноко, не хватает тёплых обнимашек. 4. worldofsodomy@bk.ru</w:t>
        <w:br/>
        <w:t>Тян из МСК. Уже всё можно. Ищу куна  для ламповых прогулок за ручку , ночных разговоров обо всякой фигне и прочее в таком духе. dependante@mail.ru</w:t>
        <w:br/>
        <w:t>Тян,18 Дс Чувака который шарит в си#. В обмен на ламповые разговорчики в любое время, перекат в ирл рассматривается.(да, шкуры совсем обнаглели).Я жду тебя всю ночь ave.c.sharp@gmail.com</w:t>
        <w:br/>
        <w:t>тян, 17, северо-запад дс. ищу ребят 18-20 лет (не будьте совсем алкашами-наркоманами, плиз) поговорить и, может, сдружиться вк: deludum</w:t>
        <w:br/>
        <w:t>1. Москва (МО), Ж 2. Не обладаю какими-либо необычными интересами: книги, кино, музыка, диванный зож. В прошлом задрот со стажем. Аниме, сериалы и it не интересны. Почти всё время провожу дома. 3. Собеседника, которому близок п. 2, для продолжительной переписки. Общаться - из любого города. Общаться и, если сложится общение, гулять - из моего. Приблизительный возраст 23-33 года. 4. soc.veg@yandex.ru</w:t>
        <w:br/>
        <w:t>Тян, 17 лвл, дс Ищу ласкового, доброго и романтичного кунчика, которому я могу открыть всю себя, который станет моим лучшим другом, даст совет или хоть как-то поможет словом, того, с кем я могу быть сама собой, с кем я могла бы переписываться ночи на пролет. Ну или хоть бы кого-нибудь, с кем можно поговорить. Интересы: аниме, ламповые просмотры фильмов под пледиком, прогулки по парку, смешные тредшоты (было бы хорошо, если ты сразу кинешь мне в лс пару смешных картинок и я увижу как сильно мы близки), а в прочем пишите все, я буду рада любому общению. /YugnHentai</w:t>
        <w:br/>
        <w:t>тян, 19, дс. давай просто поможем друг другу дожить до весны. /look_at_me_pls</w:t>
        <w:br/>
        <w:t>Куна, потопай готов выслушать нытьё и дать советы. 20 Дс, тян Girlty@bk.ru</w:t>
        <w:br/>
        <w:t>Приветец. Тян, ДС. Ищу охуевших с цен на репетиторов, чтобы вместе готовиться к IELTS в ударном темпе. Пол неважен. Город неважен, если можешь в скайп.  losing.liars@yandex.ru Любви.</w:t>
        <w:br/>
        <w:t>Московская обл,тян,18 ищу интересного куна, с которымлампово можно общатьсяи в вк и ирл О себе: учу языки, пытаюсь в музыку, подробнее лучше в телеге @murchu</w:t>
        <w:br/>
        <w:t>1. ДС, 21, ж 2. В 3. Куна 4. Ваши контакты (если это логин в месенджере или соцсетях, то уточняем, где именно)</w:t>
        <w:br/>
        <w:t>1. Дс 19 тян. 2. Учусь в меде. Когда-то нравилось учить языки, заниматься садоводством, кулинарией, смотреть сериалы, фильмы, гулять. Путешествовать, правда с родителями.  На полтора-два года совсем выпала из жизни.  Буду безумно рада, если ты вытянешь меня обратно или даже круче.  3. Того, кто будет читать мне муми троллей на ночь. 4.  https://vk.com/id406497632 Как-то нашла мч здесь, причём не задаваясь подобной целью. Просто знакомясь с рандомными людьми, как и сейчас.  Встречались полтора года. Даже с родителями знакомила.  Не надеюсь на подобное снова, но вдруг. Могу скинуть фотки, от тебя жду того же. Ирл смогу не сразу, после некоторого общения, тк очень стеснительная.</w:t>
        <w:br/>
        <w:t>ДС. Ищу кого-нибудь. Тян, наверое, ищу. /id331485124</w:t>
        <w:br/>
        <w:t>тян, 16, поддс кого угодно  дружить</w:t>
        <w:br/>
        <w:t>Москва, 25 лет, тян Люблю слушать музыку и играть в настолки Ищу куна, с которым можно гулять, пить вино и смотреть кино ^_- https://vk.com/annie_smitty</w:t>
        <w:br/>
        <w:t>1. Москва, 25, тян ^_^ 2. Музыка, настолки  3. Куна, с которым можно гулять, говорить, пить вино - смотреть кино  4. vk.com/annie_smitty</w:t>
        <w:br/>
        <w:t>Скоро 25, женщина.  Локация: ДС. Обладай мозгами, деньгами, чувствами. somewhatsomeday@gmail.com</w:t>
        <w:br/>
        <w:t>Тян 20 ДС Надеюсь найти здесь тян-подружку, с которой вместе мы будем пить и делиться переживаниями и радостями и вообще станем самыми близкими. Особо на двощ не рассчитываю, а написавшие куны будут проигнорированы.</w:t>
        <w:br/>
        <w:t>привет, я тян 20+, я ищу подругу или друга из Москвы, желательно со схожими интересами, а именно: дачка, летняя природа, овощи на углях, тусы с фри-входом, чтоб полюбоваться светомузыкой, испив подсоленной воды, проебывание времени дома под пледиком с пиццей и сериалами, а может и украинскими телешоу, покуривая точки. я не модная и не понурая, не употребляю слов типа винишко, а еще я слушаю только илитную музыку, с роцкером я вряд ли подружусь. я вообще очень хорошая и красавица еще та, только с жизнью произошли какие-то непонятки (собственно, как всегда и как у всех), мечтаю съебать из родительского гнезда, потому что не прижилась. что я могу точно сказать о себе плохого, так это то, что я часто болею, часто ною, а еще я мечтаю захватить все твое внимание.  https://vk.com/id406162219</w:t>
        <w:br/>
        <w:t>1. ДС, 23лвл, тян. 2. медик. 3. ищу тянов и кунов пробздеться, выгуляться и лампово посидеть в баревичах. приветствуются любые особи. 4. телега @poekhalee</w:t>
        <w:br/>
        <w:t>23, дс, тян Ищу человека с двача, для того, чтобы поймать мочу и выебать его в жопу, долбаеба ебаного, красивая не всратая. вмеру упитанная моча ебная получит по заслугам. Чтобы ты сдох даун с банхамером, у меня много проксей, можешь сделать бочку уебка кусок. Пишите сюда - mochaebanaya@gmail.com</w:t>
        <w:br/>
        <w:t>тян из дс 17лвл телега @etoyaaaa</w:t>
        <w:br/>
        <w:t>24, ДС, тян Учусь, подрабатываю. Живу одна. Полугуманитарий. Социоблядскийсоциофоб. Средней амбициозности.  Интересно всё, что связано с мозгами(кроме зомби), история, социология, и музыкальное задротство.  Игори иногда, но некогда. Ищу совершеннолетнего куна без обременительно социального статуса и промискуитетных привычек, чтобы: Пить чяй, бухло, лампово болтать о любимой музыке, орать любимые песни,готовить вкусно и предаваться чревоугодию, секситься, смотреть вместе под пледиком сериалы, играть вместе в игори, знакомиться и тусить с твоими и моими друзьями, выползать гулять и кататься на велике, когда потеплеет. Строить планы на будущее: как мы выучимся, наработаем опыт, построим ракету и свалим на другую планету/ ну или накопим на квартиру и заведем 40 кошек. (Так я себе представляю отношения) ТГ: @purmeow</w:t>
        <w:br/>
        <w:t>тян 18 лвл из дс ищу людей пообщаться неважно кун или тян возможен перекат ирл katyak2793@gmail.com</w:t>
        <w:br/>
        <w:t>1. ДС, тян 23 года. 2. Хиккую дома, но люблю тусоваться)) Двачерша. Бросила три вуза, хочу вкатиться в ойти, но чёт сложна. Может вкачусь в стриптиз, но нужно похудеть)())))) 3. Ищу общения, а-то как-то скучно. Ёбыря не ещу, КНН. 4. hloya moretz собака inboxbox точка ру</w:t>
        <w:br/>
        <w:t>1. Москва, ж, 19. 2. Музыка(моя основная деятельность), литература, игры, железо, крыши, фотография(снимаю все, что вижу), разбираюсь во всем.  3. Кого угодно, но можно и куна, если ты очень няшный, и к тому же не глуп.  4.  http://vk.com/id324895800</w:t>
        <w:br/>
        <w:t>Ищу тян  до 22 МСК. Требования: Уметь, а главное хотеть, вести длительные монологи. (Можно и без этого, но это как противовес, т.к я не многословен. Конечно, можно посидеть в 2 как аутисты и молчать, но это так себе занятие) Темы, которые точно мне будут интересны: - философия, - история, - религия, - политика, - музыка (как творчество), - не мейнстрим игры, - айти. Желательно не иметь типичные женские интересы. Я готов слушать то, о чем не знаю, но если мне не интересно - скажу. Отвечать на СООБЩЕНИЯ, а так же на любой вопрос. Никогда не говорить "не еби мозги, сложно, я тупая, я быдло ...ПРОСТО, В СМЫСЛЕ". Если есть что-то, о чем действительно не хочется говорить, объяснить почему нет. Если просишь прощения - доказывать действиями. Верность, прозрачность в отношениях. Если есть проблемы - не держать в себе, а сказать сразу что не так. Отсутствие интересов в сфере прогулок или посещения мест больших скоплений людей. Инициативность. Не пускать крокодила по вене, отсутствие суицидальных мыслей. Внешность не критична, но, будем смотреть правде в лицо, на лица с откровенно вырожденческими чертами мне эстетически не приятно смотреть. Тоже самое можно сказать о ожирении. Хотелось бы добрую и заботливую девушку, ту, которую смогу обнять и довериться всем сердцем. Не интересуют отношения без личных встреч. Обо мне: Не всратый, рост около 180, есть немного лишнего веса, спортом не занимаюсь. По фотке говорят 7 из 10, прохожие не шарахаются, тянки улыбаются. Говорю мало, но если с чем-то не согласен, могу поспорить. Меланхолик. Большую часть времени провожу в интернетах. Раньше смотрел аниме и сериалы (3 года назад) - сейчас не интересно. Занимаюсь музыкой, читаю. Могу заёбывать постоянным вниманием и требованием того же. Принципиально не: пью, курю, торчу. Вк испольузую только как средство связи - именно по этому страница пустая.  https://vk.com/id405371219</w:t>
        <w:br/>
        <w:t>МО, всратая тян,17лвл. Ищу кунчика для общения ирл(что б рядом со мной жил,ну или сам ездил ко мне) Телега: @lollymur</w:t>
        <w:br/>
        <w:t>МО, всратая тян,17лвл. Ищу кунчика для общения ирл(что б рядом со мной жил,ну или сам ездил ко мне)</w:t>
        <w:br/>
        <w:t>1. Москва, 20, женский. 2. Психология, путешествия, творчество, кот. 3. Подружек. 4. Я там скайп зарегистрировала на почту vaiberglin@yandex.ru, надеюсь, вы меня найдете. Если нет, попробуйте ещё поискать Лина Вэ. Да помогут вам высшие силы, ух.</w:t>
        <w:br/>
        <w:t>Если кто из девушек хочет (ну, вдруг) поваляться в постели с парнем 28 лет из ДС, поболтать на разные темы, посмотреть чего-нибудь и/или получить массаж - пишите на почтамп, masx68@mail.ru до востребования.</w:t>
        <w:br/>
        <w:t>Всрато-тян, немного жирновата (155/~65), 18-ти лет из ДС (Москва, Мск) Фото мое, правда аж из ~2013 Не лампа и не стесняша, с вредными привычками и не менее вредным характером. Ищу кого-нибудь чтобы выпить ирл (крепкого) и попиздеть за жизу. (Это если прямо сейчас) А вообще хотелось бы найти кого-то, с кем можно приятно провести время и без алкоголя. Друга/подругу, которые не будут динамить со встречами. Возможно куна для отношений, но я сомневаюсь найти здесь адекватов. В прошлый раз мне попался факбой - было ниразу не здорово.  О себе расскажу подробнее при встрече или в лс.  Готовьтесь к худшему, чтобы потом было приятнее, если я вдруг окажусь "ничетак".  Вк vk.com/id235399579</w:t>
        <w:br/>
        <w:t>ДС, 19лвл, тян книги, путешествия, автостоп, писательства впрочем, неважно это все. ищу того, кто сможет подселить к себе примерно на месяц. буду приходить спать, готовить и покупать еду, и отваливать по косарю в день (или минет, как угодно). внимание, я с неко! подробности и связь в ТГ @shaurma_tyan писать в пометкой "жилье" спасибо за внимание^^"</w:t>
        <w:br/>
        <w:t>Тян 23 дыэс Охохо, двач, смотри, шо я придумала. Мне нужен лысый здоровый тестостероновый долбоеб. Это точно будет очень очень весело.  Предупреждаю- ебли скорее всего не будет. 347463347823434s@gmail.com</w:t>
        <w:br/>
        <w:t>Тян, 22, дс Та самая нитакаякаквсе в длинном чёрном пальто и волосами цветом морской волны. У меня бессоница, так что ищу человека с кем можно поболтать холодными и тёмными ночами. Не хикка, не социофоб, поэтому возможно и вылезаторство в дальнейшем. А если ты кун, который любит подвальные концерты, то обязательно пиши. Телега @pealikesun</w:t>
        <w:br/>
        <w:t>Тян, Подмосковье, уже можно.  Куна поговорить.  vk.com/id322932568</w:t>
        <w:br/>
        <w:t>Займусь сексом с тян за деньги. Москва. А можно и просто встретиться, пообщаться. Твоя внешность совсем не важна. ultrarelaxation@bk.ru</w:t>
        <w:br/>
        <w:t>Ищу людей,которые также как и я влюблённы или увлекаются фигурным катанием и хотели бы прийти в четверг в 11:15 в локомотив в мини группу по фигурному катанию группа от двух до четверых человек, просто в мини группе(изучать различные элементы)дешевле,а из друзей никто не хочет,МБ кто-то захочет?Или поищем вместе другое место :3 Москва.Занятие 1500 стоит.Желательно тян до 16 лет Если что,пиши сюда  http://vk.com/id309039946</w:t>
        <w:br/>
        <w:t>1. ДС, 27, Тян 2. мистицизм, емо и панк, видеоигры, маргинальная литература, diy, кулинария, языки, мультсериалы 3. Тян для прогулок может больше 4. /id396634361</w:t>
        <w:br/>
        <w:t>Тян 23 дс РАДИ ГОСПОДА ИИСУСА ИДИТЕ В ПИЗДУ СО СВОИМИ ОТНОШЕНИЯМИ, СО СВОИМИ ПОКАЖИ СИСЬКИ, У ТЕБЯ ЕСТЬ КУН, И ПРОЧАЯ ХУЙНЯ! ИДИТЕ В ЖЁПЬ! Ну со мной кто нибудь поиграет в героев мандаринов и салатов, мм? (если я вас не добавила в прошлый раз, значит мы знакомы и вы- пидор) Никто чтоли не сычует в праздники? Ладно, давайте хотя бы поговорим в скайпе. Просто поговорим. Главное не добавляйтесь, если вы долбоёб. https://vk.com/id346609458</w:t>
        <w:br/>
        <w:t>Вечер добрый, впишу тян(или двух, трех, возможно и хуемразь)  ДС , что привезет мне попить к метро Калужская, 21лвл, тут есть пс4, кальян, еда и даже конфетки.  Ну еще есть бонг, на всякий случай  Захвати как минимум 2л колы, от метро донесу, не дрищ nadvaraza88@gmail.com</w:t>
        <w:br/>
        <w:t>1. ДС, 24, Ж 2. Делаю штуки, играю в игры, гуляю с собакой, прокрастинирую. В данный момент, преображаю свою комнату ремонтом и обновками. Лелею мечту вкатиться в ролёвки или косплей. 3. Скорее всего, куна. Чем чёрт не шутит, кто только не попадается на бордах. Зияющая рана в сердце и не думает затягиваться. Хочется не сидеть дома, а иметь возможность с кем-то выбраться погулять, покутить. ПС: наркоманы и хачи не нужны. 4. Есть телеграмчик, но в него смотрю редко @kikimora_bolotnaya, пишите, а от туда лучше перекат в Впарашу.</w:t>
        <w:br/>
        <w:t>Тян из дс.  @ luckyplucky Без нецензурных выражений, пожалуйста.</w:t>
        <w:br/>
        <w:t>тян, 17лвл, ДС хикка-панк, просиживающая свою жизнь дома хочется найти кого то, с кем можно поболтать, помочь если что случилось.. в общем, быть портативным помощником) клепаю рассказики порой и соответственно необходима критика) https://vk.com/sweet_and_red</w:t>
      </w:r>
    </w:p>
    <w:p>
      <w:r>
        <w:t>1. МО, 22, Ж 2. Лолочка, книжки, астрофизика-динамика и прочее.. не хочу расписывать на 200 и более симболов 3. Куна, 23+  4. mrsmeow@bk.ru, почта специально для этого</w:t>
        <w:br/>
        <w:t>ДС. Впишу тян на НГ (сама тоже тян). lady.lowadka@mail.ru</w:t>
        <w:br/>
        <w:t>Впишем тяночку в дс, 2 куна 19 лвл, адекватные</w:t>
        <w:br/>
        <w:t>Ищу тян 16+ из ДС или окрестностей, чтобы встречать Новый год и творить непотребства. Хата есть.</w:t>
        <w:br/>
        <w:t>1.Москва, тян, 16 лет 2. Я тупая  и играю в доту 3. Ищу куна для интимных отношений  4. https://vk.com/rio_draw  это я, https://vk.com/id139727720  это моя сестра, https://vk.com/mihinak  это моя мама</w:t>
        <w:br/>
        <w:t>дс 16 ж ищу с кем погулять на нг. желательно не разговаривать, достаточно просто идти рядом, но если так хочется могу послушать тебя, анон. пол/возраст неважны  вконтач id341471449</w:t>
        <w:br/>
        <w:t>Ищу тян на поебаться\потусить (потусить обязательно, поебаться опционально) в каникулы на новый год, после разбежимся как ничего не было, (ИЛИ ЕСЛИ ТЫ ПРОЖИВАЕШЬ В МСК, МОЖНО ОБЩАТЬСЯ ДАЛЬШЕ).    мне 21, спортивное телосложение, вроде не даун.  чебоксары\новочебоксарск.</w:t>
        <w:br/>
        <w:t>Девушка, 18 лет, Москва  Совсем-совсем не с кем здесь праздновать Новый год, поэтому ищу чего-нибудь id198195723</w:t>
        <w:br/>
        <w:t>Заебли анкеты "ищу тян, чтобы няшиться в пукан"? Заебли днари, наркоманы, алкаши, опущенцы и педики? Зачем-то ищешь нормального человека своего возраста? Это я. М 27 ДС Строго для кунов:  ing.soc@yandex.ru</w:t>
        <w:br/>
        <w:t>Тян 19, дс1  Ищу тян для лампового общения, может быть ирл. https://vk.com/amaritoko Обо всём в лс, мяу с:</w:t>
        <w:br/>
        <w:t>1. Мск, 18, тян , наебал, кун, конечно же. 2. О боже, да когда такое бывало, чтобы интересы имели какое-либо значение при первом знакомстве и в течение, как минимум, пяти первых встреч. Тем более, если оба индивида с двачей, о каких интересах может идти речь. Точно не о тех, о которых можно заявить с гордостью, ну или, что более вероятно, у меня просто таких нет, вот я и подвожу всех под одну гребенку. 3.Тян, если можешь сегодня погулять - отлично, если с бухлом - то вдвойне 4.@ElberethGilthoniel</w:t>
        <w:br/>
        <w:t>1 мск 21 ж 2 неважно 3 куна который будет меня ебать 4  https://vk.com/id400286252</w:t>
        <w:br/>
        <w:t>1. 21 год, девушка. Москва. 2. Фильмы, сериалы, книги, выставки, иногда играю. 3. Общение, возможно перспективные отношения. Кун-милаш до 25 лет.</w:t>
        <w:br/>
        <w:t>ДС. Ищу тян 21+ (строго 21+) для омлета на регулярной основе, за вознаграждение. Главный критерий не быть жирной, быть чистоплотной и умение делать хороший омлет. Если ты не умеешь, тогда от тебя старание научиться и прочтение мануалов с рецептами вкуснейшего омлета. Обо мне: не всрат, чистоплотен, занимаюсь спортом, вежлив. Потребность именно такого формата общения возникла впервые т.к. в динамичном мегаполисе вовсе не до длительных ухаживаний. Приоритетно отдаю время на улучшение качества своей жизни, нежели построению няшных отношений год за годом ). Если ты та самая или хочешь попробовать себя в этой роли - пиши с прикреплением пруфа себя как тян и пруфа твоего возраста (фото на паспорте с захватом даты рождения, других данные можно скрыть). Повторюсь, обязательно 21+.  Жду тебя на фэйкомыло: minetik@tutamail.com Анонимность гарантирую. После первой встречи, при обоюдном удовлетворении потребностей, перекатимся в телегу и будем регулярно радоваться жизни.  Алсо, возможен просто ИРЛ по настроению (в основном в вечернее время). К примеру в виде походов в кино, лампового время препровождения в ресторане или кафе, прочие увеселительные места (кроме ночных клубов), однако в итоге я должен тебя покормить ;)</w:t>
        <w:br/>
        <w:t>Ты тян, тебе 20+, ты из ДС, и ты очень сильно проебалась со всей этой подготовительной предновогодней хуйней. Напиши мне, няша, пойдём шопиться в пятницу и наверстывать упущенное @schnaps Inb4 я тоже тян</w:t>
        <w:br/>
        <w:t>Ищется симпатичная тян 18+ ,сегодня по фану угореть в караоке. Москва. Пиши вк /balain_of_norwich</w:t>
        <w:br/>
        <w:t>ДС. Ищу тян 21+ (строго 21+) для омлета на регулярной основе, за вознаграждение. Главный критерий не быть жирной, быть чистоплотной и умение делать хороший омлет. Если ты не умеешь, тогда от тебя старание научиться и ппочтение мануалов с рецептами вкуснейшего омлета. Обо мне: не всрат, чистоплотен, занимаюсь спортом, вежлив. Потребность именно такого формата общения возникла впервые т.к. в динамичном мегаполисе вовсе не до длииельных ухаживаний. Приоритетно отдаю время на улучшение качества своей жизни, нежели построению няшных отношений год за годом ). Если ты та самая или хочешь попробоватт себя в этой роли - пиши с прикреплением пруфа тебя как тян и пруфа твоего возраста (фото на паспорте с захватом даты рождения с скрытием других данных). Повторюсь, обязательно 21+.  Жду тебя на фэйкомыло: minetik@tutamail.com Анонимность гарантирую. После первой встречи, при обоюдном удовлетворении потребностей, перекатимся втелегу и будем регулярно радоваться жизни.  Алсо, возможен просто ИРЛ по настроению (в основном в вечернее время). К примеру в виде походов в кино, лампового время препровождения в ресторане или кафе, прочие увеселительные места (кроме ночных клубов), однако в итоге я должен тебя покормить ;)</w:t>
        <w:br/>
        <w:t>Тян 23 дс. Кого угодно подрочиться в героев мича и магеи 5-7, цивилизацию 4-6. Общение на 2 недели, потом я хуй забью. Всякие духовные илитарии идут в сраку. id346609458</w:t>
        <w:br/>
        <w:t>девушка, 18, DC (перекат in real life возможен, но не сразу: боюсь людей) могу поддержать любую тему, круг интересов широк, стараюсь не быть скучной, но по началу разговоры иногда не клеятся, поэтому жду инициативы также от вас при возможных стоянках. последнее время стало казаться, что скоро я совсем превращусь в насекомое за неимением представления о своем предназначении в жизни я не ищу человека для общения на 1 неделю и тем более на 1 вечер ж 17-19, м – от 18 если внешность собеседника вам важна – думаю, я не очень страшная donovnre@gmail.com</w:t>
        <w:br/>
        <w:t>23, ДС, ж, chaotic good. Ищу куна для общения в сети, а в перспективе и ирл. Приветствуются принципиальность, честность, широкий кругозор и уравновешенная психика. Мрачные титаны, циники, скептики, мизантропы, асоциалы, сэдбои, хейтеры, джокеры, непонятые гении и т.д., пожалуйста, не надо мне писать  sokapelsinovy@mail.ru</w:t>
        <w:br/>
        <w:t>Девушка, 23 года, Москва Ищу социализации, в идеале - какую-нибудь конфу в тг с периодическими вылазками ИРЛ. Сразу оговорюсь, в личной жизни все хорошо, так что интересует исключительно общение. Интересуюсь программированием, хотя пока и нуб еще в этом деле, люблю рисовать; ну и что там обычно люди в свободное время делают, - кинцо, сериальчики, вот это все. Игры и аниму не люблю.  В людях ценю адекватность (под этим понимаю отсутствие хабальства и агрессии), долбанутое чувство юмора, здравый похуизм.  Фейкопочта lookingforsoc@rambler.ru</w:t>
        <w:br/>
        <w:t>тян 20лвл не всратая, фигуристая. Ищу поехавшего интересного анона из дс 24+ Выше 180 , омеги, нищеброды, задроты в сторону сразу, перекат в ирл обязателен @gothigh</w:t>
        <w:br/>
        <w:t>1. дс-3, тян,  меньше 17 2. музыку не слушаю, увлекаюсь псевдонауками (хотя вообще все равно на какую тему пиздеть, приму любое) 3. ищу человека с заранее собранным паком тру сторрей и лучше бы из моего города.  4. id361617319 отвечаю выборочно/могу прочитать и не ответить если не отвечаю через день/два, значит напизделась на неделю вперед. если ты педофил/30лвл/едешь в маршруточке, не с кем попиздеть/друзья рассказали про двач вот решил тяночке написать: выберите другую анкету   хорошего вечера.</w:t>
        <w:br/>
        <w:t>Ищу свою тян под стать себе 20 мне  Москва ДС @monitorgraf</w:t>
        <w:br/>
        <w:t>Как-то я тут уже находил 10/10 тян, мы встречались и все было шикарно, пока не расстались. Сейчас я иногда захожу на ее страницу и горю от того, какая она крутая и классная (и не со мной). И вот что-то много уже времени прошло, а такой же крутотян я тут давно не видел. Пора бы исправить. М, ДС, 25. Айда общаться.  @grapplinghook или anothermailforsomething@gmail.com</w:t>
        <w:br/>
        <w:t>Тяночка 26 lvl ДС Ищу куна, для празднования Праздников, Нового Года. С тебя в письме фоточка (обязательно)  и условия, в которых у нас с тобой будет проходить Новый Год. Моё мыльце: god.tyan@yandex.ru</w:t>
        <w:br/>
        <w:t>Тян из дс, 21 год Ищу кого-то погулять на Новый год, так как в результате целого ряда обстоятельств празднуют одна.  aliselisalis@gmail.com</w:t>
        <w:br/>
        <w:t>21, тян дс го играть в дотанского, +21 leto.pikachu@yandex.ru</w:t>
        <w:br/>
        <w:t>Тян 25 lvl ДС Познакомлюсь с куном вегетарианцем, который занимается йогой. Напиши мне на мыло: vega.tyan@yandex.ru</w:t>
        <w:br/>
        <w:t>Дс, 23, тян игры,книги,музыка куна для совместных поигрулек телега @БЕЗНОГНN</w:t>
        <w:br/>
        <w:t>Тян, дс Ищу друзей для совместных прогулок, упарывания, распития алкоголя и и других грешных занятий пишите: vk.com/evarium Звоните: 8 926 332 52 18 Skype: evarium</w:t>
        <w:br/>
        <w:t>Тян, ДС, 21 Я - отягощенная неурядицами неудачница. Люблю, когда разговор течет сладко и звонко, как ручей. Люблю перебор гитарных струн, мягкий, выжидающий. Люблю, когда в бокале поблескивают капли красного, отражая ночные перезвездия. Жду чего-то особенно восхитительного на этот Новый. Не перестаю ждать. @No_harm</w:t>
        <w:br/>
        <w:t>21лвл-тян, из дс, телеграм @kyahahaha Буду просто рада с кем-то поболтать, чому нет. пол не волнует, тянкам даже рада. Сегодня наверн могу уже не ответить, завтра - да</w:t>
        <w:br/>
        <w:t>1. ДС, 19лвл, Ж. 2. Люблю пить, читать детективы, слушать витчуху, двощевать  нет . 3. Не против любого общения. 4. Пишите на почту  zhopalala@yandex.ru</w:t>
        <w:br/>
        <w:t>1. Москва, 15, тян. 2. Увлекаюсь кулинарией, люблю животных и жизнь. 3. Парня или друга. 4.  https://vk.com/polumnaostlich</w:t>
        <w:br/>
        <w:t>Тян 18 лвл, ДС и только, мутить с вами в интернетах не хочу Студент-медик, мамкин кинематографист, невсрата и вроде не особо скучная в общении (если есть общие темы, офк), читать умею, писать тоже Хожу на гиги, немного рейвлю, много бухаю, ну еще у меня несколько маленьких партаков  Ищу куна 18+ чтоб тусить вместе и лампово обниматься под бой курантов в моей уютной бетонной коробке Опционально - выебу в Измайловском парке. Мур.</w:t>
        <w:br/>
        <w:t>Тян, 18 лвл, ДС Ищу того, кто покормит картохой.  https://vk.com/id377771140</w:t>
        <w:br/>
        <w:t>1. Егорьевск (это в Подмосковье, если что), двадцать лет. Да, тян. 2. В последнее время кроме издевательств над своим плейлистом и просмотра второй по счету сотни тайтлов — ничего. 3. Милого мальчика, чтобы каждый день с тобой хотелось вспороть себе живот от остроты ощущений. 4. Почтец fake.oh.fake@yandex.ru</w:t>
        <w:br/>
        <w:t>Дс, тян, 17. Не всрата, не пью, не упарываюсь, не выхожу из дома. Довольно открыто общаюсь в сети, стараюсь всегда проявлять инициативу, на эмоции скупа, немного быдловата. Всегда нахожусь в процессе познания чего-то нового, мне все интересно и до всего есть дело. Конкретнее об интересах и занятиях расскажу при общении. Характер пизданутый. Часто совершаю спонтанные действия   Ищу куна с возможностью переката ирл, но можно и без этого. Моралфага не надо, социоблядь не надо vk.com/id387574145</w:t>
        <w:br/>
        <w:t>1) Тян, где-то возле дс. Годиков уже можно (но лучше не надо).  2) Люблю рисовать (нет), ритмично бить по клавишам фано (нет), поэзию (да), спать днём (да), копаться в своих мыслях (чёрт возьми, да).  3) Ищу кунов и тянов для дружбы. Психонавты, спермотоксикозники, сычи и прочие маргиналы приветствуются.  Ищу человека, который будет "айноудэтфилить" когда мне плохо.  4) Телега @chikkk</w:t>
        <w:br/>
        <w:t>Тян. Москва. Ищу себе человека, который будет читать мне сказочки на ночь с: Можно записывать на вокару, либо как-нибудь войсом в телеграме/вк (хотя телеграм лучше). Общительная и люблю няшности (обожаю рп), да и плюс, что можете повниманиеблядствовать немного, хвастаясь своим сасным голосочком, уруру. VK:  vk.com/rigaft Telegram :  @rigaft</w:t>
        <w:br/>
        <w:t>дс, тян, скоро 21 будущий педагог, такие дела, да. не всратая. люблю собак, кино, смотреть в окно и пить вино. ищу куна, пока для общения, перекатиться в ирл тоже могу. @Polly_Molly</w:t>
        <w:br/>
        <w:t>тян, 20, дс интересы в основном построены на медицине и автомобилях, но если тебе интересно что-то другое, с удовольствием послушаю. ищу куна, который умеет в разговор, отношенек не ищу, их у меня нет, но я как-то не нуждаюсь, перекат в ирл возможен. желательно 19+. понятное дело, что двощик - сборище омеганов и нетакихкаквсе, но быть может здесь есть интересная и активная личность? если у тебя поехавшая кукушка - это тоже приветствуется. тред читаю редко  @cucuzapol</w:t>
        <w:br/>
        <w:t>Тян, 23, ищу тяна старше 20 из Москвы. Обычного такого тяна, человеческого, чтобы любила всякую типичную тянскую хуйню. Не модную хипстершу или анимешницу, а просто самого обычного тяна. Просто попиздеть за жись. Это конечно было бы просто ахуенно, если бы ты была медиком или пидагогом. https://vk.com/id346609458</w:t>
        <w:br/>
        <w:t>1. Дс, 20, тян 2. Не нужны 3. Ищу няшного куна для секса без обязательств, более подробно лично 4. id219372235</w:t>
        <w:br/>
        <w:t>1. Москва, 19, ж. 2. Люблю НАБЛЮДАТЬ. 3. Друзяшек. Желательно до 22 лет, а еще лучше из Москвы. Желчных спермотоксикозников прошу не писать.  4.  https://vk.com/id384857890</w:t>
        <w:br/>
        <w:t>ДС, девушка, 21 Я однажды пошел в Сад Любви - Я глядел и не верил глазам: На лугу, где играл столько раз, Посредине поставили Храм. Были двери его на замке - Прочитал я над ними: "Не смей!" И тогда заглянул в Сад Любви Посмотреть на цветы юных дней. Но увидел могилы кругом И надгробия вместо цветов - И священники с пеньем моим наслажденьям Из вервий терновых крепили оковы. кого-нибудь поговорить maiden.fair@yandex.ru</w:t>
        <w:br/>
        <w:t>Тян, 20, DC Чот грустненько...все оч плохо Может кто-нибудь поддержит?( эх..</w:t>
        <w:br/>
        <w:t>Тян, 20 лвл, ДС  Сразу: я НЕ всратая, НЕ люблю аниме, НЕ люблю комп игры и резко НЕ люблю наркотики Ищу красивого, высокого мальчика, желательно 23+ для общения, привязанности, няшности, взаимопомощи. Без цели выебать и бросить, пожалуйста.  Вообще я нацелена на серьезные отношения, истосковалась по верности и честности. Если ты несерьезный мудак, который общается с десятком баб одновременно, то лучше не пиши.  Если что, отношения - не самоцель в данный момент, мне нужно просто хорошее стабильное общение с приятным парнем, а там уже видно будет. Жду тебя тут, няша nebrosaymenyasuqa@bk.ru</w:t>
        <w:br/>
        <w:t>Тян,дс. Очень нужна твоя помощь, анон. http://vk.com/id343879998</w:t>
        <w:br/>
        <w:t>Тян, дс, 14. Я милая оторва, катаюсь на скейте, слушаю шугейз, люблю цветные кеды и короткие юбки. Проблема в том, что я заперта в теле 30летнего уебана, у него волосатые ноги и на его лапти не налезают модные конверсы. И он хуево катается, хуже чем я. Но ведь это не помешает нашей дружбе, правда? Ищу розовую девочку-ровесницу или практикующего психотерапевта. Телега @retryu</w:t>
        <w:br/>
        <w:t>Ищу тян из Москвы для оказания мне платных услуг. Или секс или просто встречи с обнимашками и держанием за руки.  Без извращений. Пиши, если ты считаешь себя всратой, люблю разные типажи. goodboy3@qip.ru</w:t>
      </w:r>
    </w:p>
    <w:p>
      <w:r>
        <w:t>Тян, дс, 14. Я милая оторва, катаюсь на скейте, слушаю шугейз, люблю цветные кеды и короткие юбки. Проблема в том, что я заперта в теле 30летнего уебана, у него волосатые ноги и на его лапти не налезают модные конверсы. И он хуево катается, хуже чем я. Но ведь это не помешает нашей дружбе, правда? Ищу розовую девочку-ровесницу  или практикующего психотерапевта. Телега @retryu</w:t>
        <w:br/>
        <w:t>1. ДС (онли), 16 (почти 17), тян 2. люблю рисовать, шарю в синглплеерах (даже в олдскульных чуток), сейчас иногда играю. из музыки предпочитаю ретровейв, синтвейв, индастриал, ню метал, дум, дарк эмбиент, фолк, экспериментал. имею запас годных сохраненок на всякий случай. вредных привычек не имею, еси чо.  3. ищу куна 17-19 лет (не совсем обрыгана, плойз) пообщаться, может даже в ирл когда-нибудь.  4.  https://vk.com/id388808504</w:t>
        <w:br/>
        <w:t>1. Москва/ДС/DC, 23 лвл, тян 2. Террариумистика, крафт, игры, рукоблудие, эскапизм, прокрастинация. Сплю с плюшевым зайцем, подкармливаю синиц, могу часами смотреть на звёзды. 3. Куна, 24-27 лвл, выше 190 4. Tg @princessaugustine Почт'с fioredellevita@gmail.com</w:t>
        <w:br/>
        <w:t>Тян, уже не школьница, город - 3 часа от ДС, отсюда все равно никого нет. Последний год провела словно во сне, сейчас восстанавливаю все заново:  как потерянные социальные контакты, так и позабытые интересы и увлечения.  Ищу я, как бы глупо это не звучало, отношения. Не имеет значения ни твой пол, ни твоя внешность. Местоположение: желательно центр Роисии, но если ты готов\а в случае чего махнуть со мной в любой город для встречи, то будь откуда угодно, хоть с Владивостока или Сахалина.  Умею в верность, начитана, вообще довольно деятельный человек, могу вести за собой других, нести ответственность и разгребать чужие проблемы. Проблема в том, что из-за  существования в одиночку руки опускаются сами собой и пропадает желание что-либо делать. Внешность обычная, находились те, кто считал милойсимпатичной, но   ни мне, ни тебе им верить не стоит. Не высокая, если кому-то это принципиально. Начинаю опять  тщательно следить за собой, а не как в период того анабиоза. От тебя я буду требовать чуть больше, чем дохуя: мне нужен человек, способный дать поддержку по жизни, довольно терпеливый  иногда я могу вспылить из-за мелочей  и, может быть, даже одинокий. Мне нужно будет твое внимание  постоянно , при любом решении  я буду ждать совета  именно от тебя, тащить за собой при каждом случае - тоже. Не надо  глупых  если твои интересы не выходят за рамки доты\качалки\умных пабликов вконтакте - мы навряд ли сойдемся  и, что самое главное, - только не безвольных подобий других людей, которых так легко увлечь и которые так же легко отказываются от всего задуманного.  Если ты совсем не такой\ая, то пиши, будем вечерами смотреть заумные фильмы, ничего не понимая, кататься на интересные концерты и давать друг другу надежду на лучшее будущее. heart.of.it.all@yandex.ru  будет хорошо, если первым же письмом ты расскажешь хотя бы немного о себе</w:t>
        <w:br/>
        <w:t>Тян, 20, DC Побухать, пообщаться, мб что-то серьезное Ты симпатичный, не дрыщ, умный, 23+ @gothigh</w:t>
        <w:br/>
        <w:t>1. Девушка из ДС. 2. Не аниме,  не кинцо,  не игори. 3. Тебя. Ты выше  меня (я ~176), не куришь. 23+ 4. @ newdawnn</w:t>
        <w:br/>
        <w:t>Займусь сексом с тян за деньги. Москва. Я адекватный, не вонючий, вопросы места и прочего с меня. Предварительно можно просто встретиться, если тебе так удобнее. Твоя внешность совсем не важна. ultrarelaxation@bk.ru</w:t>
        <w:br/>
        <w:t>тян, 22, Дс @assenizator</w:t>
        <w:br/>
        <w:t>1.18, тян, Мск 2.Ищу себя в самых худших традициях. Люблю ныть и слушать нытье. А еще политоту и мангу, святое жи.  3. Куна, пообщаться.  4.  https://vk.com/id313883338  уютный вконтактик</w:t>
        <w:br/>
        <w:t>Ищу тян из ДС, 20+, сходить на звездные войны в течении недели. @eatsoup</w:t>
        <w:br/>
        <w:t>Девушка, 16, ближнее Подмосковье. Девушку - для общения, дружбы, и всего, что за этим последует. Немного овощ в общении, но всё равно буду очень стараться. Читаю книжки, делаю гербарии, рисую рисунки, учусь, сплю. Люблю гулять по лесу и поэзию серебряного века - но буду рада узнать и от вас что-то новое, что вас увлекает. Иногда кусаюсь, но в целом я добрая и положительная. Было бы здорово найти кого-нибудь близкого по духу, так что пиши мне, если ты не мальчик. /id390258609</w:t>
        <w:br/>
        <w:t>1. Мск, больше 18, тян. 2. интересов много, от фотографии и востоковедения (аниме и корейская поп-музыка не интересуют) до спорта (занималась сама, тренирую детей). Люблю много ходить пешком, ездить в новые места и вообще узнавать что-то новое.   Симпатичная, длинноволосая, среднего роста с нормальной фигурой и нормальным вкусом, но если внешность то единственное, что тебя интересует, не стоит))  Большие минусы в том, что у меня гаптофобия - желание с ней разделаться меня сюда и привело. Шепелявлю и прямолинейна.  thatawkwardmoment@yandex.ru буду честна: я не отсюда, подруга навела. Читала лишь спортивные треды.  Так что в письме минимизируйте, pls, местный лексикон) могу просто не понять.</w:t>
        <w:br/>
        <w:t>Тян-дс. 20. Ищу тян/куна (в приоритете тян) пообщаца. Безпруфных тян сразу нахуй :^) Не старше 20, будем апщаца, иногда вылезать на тусовощки. Никаких отношашек офк. https://telegram.me/xkillkillx</w:t>
        <w:br/>
        <w:t>Ж, 28, ДС Омичка-раз-в-полгода, ищу няшку моего возраста скинуться и купить вщв, а потом потусить вместе у тебя дома, или гуляя по кофейням. Также ищу попутчиц на ГОА во второй половине января, типа вдвоем дешевле. Тур за 386$+60 виза, на 8 дней. Интересы: sql (начинаю учить, умею делать запросы), гитара (хочу начать делать самые первые упражнения с курсов). Готовить вкусный капучино и эспрессо :3 Дота по настроению, играть не хочу. WoW на пиратке (Kronos 2).  https://vk.com/id293451410</w:t>
        <w:br/>
        <w:t>Тян 23 дс  Кого нибудь старше 26 пообщаться в телеграме сейчас  Gashhausa</w:t>
        <w:br/>
        <w:t>1. Москва, 25, ж 2. Спасение 3. Говорящую кошку 4. telegram @luba42</w:t>
        <w:br/>
        <w:t>Невсратая тян, 18 лвл, ДС Люблю гиги и немного бухать, но по настроению могу сидеть дома и блины печь (тебе, я спортивная и не ем такое) Учусь на врача, типа секу в кино и стихах, ношу каре и партаки Ищу куна 18+ для совместного существования в общем манямирке Телега @LostControl2007 Вк id386311388</w:t>
        <w:br/>
        <w:t>1. Тян, ДС, 20 2. Рисую, пою, иногда леплю фигурки. Играю во всякое дерьмо вроде Лиги Легенд вдвое чаще всего вышеперечисленного.  3. Доктор сказала, надо общаться с людьми.  4. echoesofwinter@mail.ru</w:t>
        <w:br/>
        <w:t>Девушка, 16, ближнее Подмосковье. Девушку  - для общения, дружбы, и всего, что за этим последует. Немного овощ в общении, но всё равно буду очень стараться. Читаю книжки, делаю гербарии, рисую рисунки, учусь, сплю. Люблю гулять по лесу и поэзию серебряного века - но буду рада узнать и от вас что-то новое, что вас увлекает. Иногда кусаюсь, но в целом я добрая и положительная. Было бы здорово найти кого-нибудь близкого по духу, так что пиши мне , если ты не мальчик . /id390258609</w:t>
        <w:br/>
        <w:t>дс-тян, 20. няшного кунчика или тян не старше 20 через пару часов нажраться до зеленых чертей  и закусить колесами. https://vk.com/stupidfacedhater</w:t>
        <w:br/>
        <w:t>дс - 2, тян  пикирл  tg - anussobipochipaypes</w:t>
        <w:br/>
        <w:t>Девушка, ДС, 18 Ищу куна для секса. Желательно не слишком жирного и не слишком старого(18-25). Я не худая, обычная (163/52), с миловидным лицом. Предпочтения в сексе и остальные детали обсудим на почте ullllllka@gmail.com</w:t>
        <w:br/>
        <w:t>1. Тян, 18 лет  2. Тип волонтер 3. Около ДС Для общения, поэтому без разницы  @Yureya (тлг)</w:t>
        <w:br/>
        <w:t>1 Мск (ЮЗАО) 21 Ж 2 Постоянно меняются. Немного шарю в химии и биологии в связи с учебой. В последнее время в апатии. 3 Куна, чтобы использовать его вместо подушки при совместном просмотре анимэ\кинца 4  https://vk.com/id400286252</w:t>
        <w:br/>
        <w:t>Нас два парня(не геи), ищем двух тянок 18+  чтобы пойти на кавер концерт Пласибо сегодня на китай-городе в 23-30. Москва Пишите в тг @Space_m0nkey</w:t>
        <w:br/>
        <w:t>Москва (ДС/Мск/DC) lvl18+, самка Социоштучки, творчество, развлечения. Бампаю анкету. Очень ищу тян из ДС которая будет активнее чем я, и пнет меня, попутно исполняя роль моей музы. Возможно я хочу недоотношач, но эт мы уже по ходу дела решим. Попутно ищу с кем отметить новый год катаясь по полу и поедая зефир, наверное. А ещё мб ищу кошку (без шуток) Почта: justafluffycat@gmail.com Отсюда можем перекатиться куда угодно, вк/тг/скупе/ect.</w:t>
        <w:br/>
        <w:t>Займусь сексом с тян за деньги. Москва. Я адекватный, не вонючий, вопросы места и прочего с меня.  Предварительно можно просто встретиться, если тебе так удобнее. Твоя внешность совсем не важна.  ultrarelaxation@bk.ru</w:t>
        <w:br/>
        <w:t>ты тян? -хорошо! ты из дс? -заебись! тебе больше пятнадцати? -охуенно! ты написала "привет" &gt;&gt;  https://vk.com/cat000000   ? -ну и тварь же ты!</w:t>
        <w:br/>
        <w:t>1. Тян, ДС, 20 лет 2. Даю в попу за деньги, увлекаюсь английским 3. Ищу френдов на Memrise 4. Добавляйтесь туда -  http://www.memrise.com/user/Khtari/</w:t>
        <w:br/>
        <w:t>Тян, 22, дс Резко для себя вкатилась в гитарную музыку, хочется ходить на концертики, а не с кем. Ищу всех кто хочет составлять компанию :) Фейковк /399088465</w:t>
        <w:br/>
        <w:t>Тян,16,дс. Куна,желательно из дс,для дальнейшего переката ирл. @sandwichhhh</w:t>
        <w:br/>
        <w:t>Ищу тебя, человек, который будет рядом со мной в трудную минуту. Желательно парня. Я тян из ДС Пишите красавчики  https://vk.com/id299463531</w:t>
        <w:br/>
        <w:t>тян, околодс девушку, которой так же пусто-грустно~  можешь дать в письме любые другие контакты, и я напишу, а пока rastakayat@gmail.com</w:t>
        <w:br/>
        <w:t>тян 25 дс всратая (сильно) ищу куна, можно тоже всратого https://vk.com/takayazaraza</w:t>
        <w:br/>
        <w:t>Тян, ДС , 19 Ищу людей любого пола, чатиться и общаться не ирл! Пиздолизы и "одинокие ламповые куны" мимо Интересы стандартные, не зож whoisthere123@mail.ru потом перекат вк или телегу</w:t>
        <w:br/>
        <w:t>Тян, 22, с вредными привычками и без. Пообщаться вк и/или погулять, если ты из ДС. Интересы-хуесы и прочее обсудим в лс. https://vk.com/takayazaraza За внимание спс:)</w:t>
        <w:br/>
        <w:t>Тян, 19 лет, Москва. С удовольствием познакомлюсь с молодым человеком своего возраста или чуть старше для совместного времяпрепровождения, например ходить по выставкам и галереям , ну или в кино. uke.shgnke@ya.ru</w:t>
        <w:br/>
        <w:t>1. тян, ДС, 20лвл 170/56, на лицо очень даже ничего 2. тут есть куны, похожие на, прости господи, Тему Лебедева? если ты имеешь схожий типаж внешности, я буду готова с тобой на все, честное слово... 3. xo4ylybvi@mail.ru</w:t>
        <w:br/>
        <w:t>Ж, ДС @Hotline_Mikhalych Люблю ужастики c: Ищу кого-нибудь посмотреть и обсудить вместе с: Предпочтение отдаю грамотным и необидчивым.</w:t>
        <w:br/>
        <w:t>Москва (ДС/Мск/DC) lvl18+, самка Социоштучки, творчество, развлечения. Очень ищу тян из ДС которая будет активнее чем я, и пнет меня, попутно исполняя роль моей музы. Возможно я хочу недоотношач, но эт мы уже по ходу дела решим. justafluffycat@gmail.com</w:t>
        <w:br/>
        <w:t>1. Ж, Москва, 18 2. Расскажу тебе обо всём, когда ты мне напишешь. 3. Ты мне подходишь. 4. telegram: @bulochkaa</w:t>
        <w:br/>
        <w:t>1. Девушка, 18, Ханты-Мансы. 2. Всем привет!!! Ищу спутника жизни, надеюсь что найду) Где ты, моя половинка, надеюсь я тебя не прозевала! У меня было два замужества. В первом браке муж ушел когда ребенок умер от родов. Второй на половину альфонс. У Вас агрессивная манера высказываться, поэтому я такая агрессивная. Никогда не жила за счет мужчины. Я слишком гордая, чтобы просить, лучше уж голодать. Я и не делаю ставку на этот сайт. Но лучше такой поиск, чем никакого. 3. За чем знакомиться,если даже чашку кофе нельзя выпить. Я из другого города и вряд ли смогу неожиданно  оказаться вечером в Москве для пешей прогулке. Да и мне кажется,Москва город большой,город-контрастов и Неужеле там сложно найти девушку по душе? За чем Вам нужен двач? Извините конечно за вопрос,просто развести и поиграться?!!Хотя на сайте у Вас написано совершенно иначе.... Не могу приехать сразу в Москву на чашку кофе, но могу пригласить тебя к себе...на чашку прекрасного кофе! А Вам просто секс нужен? Если, да, то вообще зачем здесь знакомиться, в Москве, я думаю есть где удовлетворить свои потребности. Но секс, я думаю последнее в отношениях.  4.  http://vk.com/id386084634</w:t>
        <w:br/>
        <w:t>1. тян, 23, дс  2. art, music (post-punk, new wave), design, marketing 3. собеседника, пол не важен, возраст желательно 20+, сформированное мировоззрение, наличие интересов (схожие интересы as a plus) 4. для начала почта, а дальше решим –  htfnjgh@gmail.com</w:t>
        <w:br/>
        <w:t>Тян, дс - 2 Ищу куна не старше 17, желающего поцапать лолю  tg katokananoka</w:t>
        <w:br/>
        <w:t>1. ДС. 18. Тян. 2. Люблю слушать чиптюн и разглядывать анимешных девочек. 3. Ищу тян! Любить и вместе быть. 4. @NEKONEKOBASU</w:t>
        <w:br/>
        <w:t>1. Москва, 22, тян 2. Баба я довольно глупая,некоторые вещи долго доходят да и в общем. Могу и пить,и курить, и ругаться матом. Увлечений много... 3. Хотелось бы куна ,но и он тян не откажусь до 30 лет ... Хочу романтики, что б за мной поухаживали,ибо мне 22 , а так этого удовольствия и не ощутила... 4. katia.cat@mail.ru / инст el_katerina</w:t>
        <w:br/>
        <w:t>Мск,  тян, 18 куна программистa  vk.com/id291212750</w:t>
        <w:br/>
        <w:t>тян, мни, сюда из дс, быстраааа! &gt;&gt; vk.com/cat000000</w:t>
        <w:br/>
        <w:t>Девушка, Москва. Ищу молодого человека от 25 до 35 лет сходить куда-нибудь. Я 160/45, ты не смотришься комично на моем фоне (не слишком худой или толстый, не шпала 180+), обладаешь хорошими манерами и прилично выглядишь, от тебя не воняет твоим котом или пОтом (чтобы было не стыдно показаться на людях), интересы не ограничены бордами, аниме, сериалами и мемами. Остальное не важно - вас и таких тут нет, наверное. Почта: cdblfybtsoc@ya.ru</w:t>
        <w:br/>
        <w:t>Девушка из дс Из интересов - шизотерика: КК и т.д. Ищу кого-то для бесед, прогулок. 23+ @ yelloyellow</w:t>
        <w:br/>
        <w:t>Здравствуй. Тян, 18 лет. Сибирь.  Всегда хотелось попробовать теплого общения на расстоянии. Когда просыпаешься такой утром, и сразу проверяешь сообщения от чувака, который за сотни км от тебя.  Разве что разница во времени может мешать( так вот у меня мск+ 4). Предпочтительно, чтобы ты был куном с всратой внешкой( ибо я сама ~6 или 7 при полном мейке/10), и мы бы могли совместно работать над собой, преображаться снаружи, ну и, естественно, развиваться внутреннее. Это безумно мотивирует. И, это мило. Я онлайн 24/7. Могу и хочу говорить обо всем, хотя во многих сферах явно знаний не хватает, но хотелось бы их получить. Обожаю узнавать что-то новое, особенно от собеседника.  Имею минимум бабских закидонов, действительно нуждаюсь в том, с кем могла бы окровенничать, и кого могла бы вызывать на откровения. Это тоже крайне мило. И, конечно, охуенно было бы чатиться, имея при этом цель увидеть друг друга в жизни.  Я готова принять тебя любого, готова слушать все, что ты мне скажешь, посмотреть каждый предложенный тобой фильмец/ сериальчик, добавить в свои аудио твои песенки, ждать тебя, пока ты играешь/ что-то смотришь/ служишь в армейке, нарожать тебе шестерых по- дружески. byemydearfriend@gmail.com</w:t>
        <w:br/>
        <w:t>1. Дс 24 тян 2. Wow, анима 3. кунца для общения 4. /molokosperma</w:t>
        <w:br/>
        <w:t>Тян 20 ДС Пообщаюсь/подружусь в скайпе или ирл с другими тянами или на крайний случай с парнями, свободна, но отношения не ищу. От вас только адекватность и хорошее настроение, хотя если плохое, можем вместе поплакать, серьезно. Я не аниме, сериалы не смотрю, в игры тоже не играю, к веществам и прочим вредным привычкам отношусь отрицательно. Скайп: sweetcreame@outlook.com</w:t>
        <w:br/>
        <w:t>Тянучка из ДС шестнадцати лет снова соскучилась по общению с овощами  vk.com/wh4m3</w:t>
        <w:br/>
        <w:t>Тян дс 23. Кого угодно 23+ для попизделок. Выслушаю, дам совет, просто попизжу. Истории про тян и отношения не интересны. http://vk.com/id346609458</w:t>
        <w:br/>
        <w:t>1. Тян, ДС, 20 2.  Пикрелейтед  так и не допилила . Хороший компаньон.  3. Ищу тян из ДС для ИРЛ-взаимодействия. Унылые особы не приветствуются  а вот поехавшие - очень даже да .  4. /ffb400</w:t>
      </w:r>
    </w:p>
    <w:p>
      <w:r>
        <w:t>1) ж, Москва 3) Может быть, кто-то хочет погулять завтра/послезавтра? 4)siren.meiera@yandex.ru</w:t>
        <w:br/>
        <w:t>Тян, дс, 22. Хочу сегодня поднять такой вопрос, что и кого привлекает в людях, какие качества вы ищете и зачем О чем ты скребешь на бумаге? Зачем ты так вечно сердит? Что ищешь, копаясь во мраке Своих неудач и обид? Но коль ты хлопочешь на деле О благе, о счастье людей, Как мог ты не видеть доселе Сокровища жизни своей?  Знаете, я наверное впервые поняла, какие люди меня всегда притягивали. С какими людьми приятно общаться, какие люди мне интересны. Почему-то сегодня мне пришло в голову невероятно точное сравнение, благодаря которому я смогла сформулировать мысль. И пришло оно во время просмотра научной передачи про драгоценные камни. Камни ценятся в зависимости от размера, чистоты, огранки, редкости. И я подумала, что так же и я ценю людей. Главное- это чистота самого человека. Как и у камня, его природные качества, которые он получил еще при рождении и внял от своих родителей. И если у камня этими качествами являются , например, цвет, прозрачность, размер, то у человека - обучаемость, интеллект и воля, сила, смелость, доброта. Сейчас я говорю лишь о хороших камнях. Есть камни и дешевые, плохие. Их больше, да и купить их легче. Мутные, бледные, маленькие. Как и люди- глупые, ограниченные, безвольные, слабые, трусливые и злые. А еще камни обрабатывают мастера. Цена так же зависит и от огранки и обработки камня. Как и жизнь и окружающие люди обрабатывают других людей. Плохой камень не возможно красиво огранить, да и как не ограни его, он все равно не будет красив. Поэтому его превращают в ровную картофелину и пихают в дешевые кольца, которые на рынке продают цыгане. Найти- легко. Купить тоже легко. Да и не стоят ничего, не имеют никакой ценности. То ли дело- чистые обработанные камни. Чем больше у человека интересов, противоречивых качеств ,тем большими цветами светят его грани, любоваться да дорогой качественно ограненный бриллиант можно бесконечно- под каким углом не поворачивай, он приобретает все новые цвета и все больший блеск, год за годом становится лишь ценнее, люди влюбляются в него, им хотят обладать, он стоит огромных денег и купить его тяжело. Чем больше граней в человеке- тем он интересней. Чем сильнее эти грани друг другу противоречат- тем больше человек меня очаровывает и захватывает, этим мерцанием, своими противоположностями. Всякого рода священники- байкеры, учительницы-проститутки, матери-бодибилдерши и здоровяки-добряки. Вот чего я желаю, я желаю светящиеся грани чистого ограненного камня, чтобы игра противоречий в его характере очаровывала меня день за днем. И нет ничего, что хорошим камням не было дозволено, лишь бы сверкали грани, каждый раз рождая новые оттенки. rondaiama</w:t>
        <w:br/>
        <w:t>21-дс-тян телеграм @kyahahaha вк /stupidmagicalgirl</w:t>
        <w:br/>
        <w:t>Девушка из дс в поисках работы. Совершеннолетняя, не глупая alisa.ivassa@yandex.ru</w:t>
        <w:br/>
        <w:t>1. Почти ДС, 23, тян 2. Прокрастинация 3. Не тян 4. вк.com/mraziebanye</w:t>
        <w:br/>
        <w:t>Тян, 19, околоДС (Балашиха) Ищу куна для общения, а дальше как пойдёт. https://vk.com/hilf__mir</w:t>
        <w:br/>
        <w:t>1. Мо, 18, тян  2. Люблю читать книжки, играть в "бесконечное лето", слушать музыку 24 часа, люблю выпить  3. кун 4. id361808159</w:t>
        <w:br/>
        <w:t>Толстокун из ДС 23 годков ищет тян для активного проведения отпуска размером в неделю. Интересы и прочее предпочитаю рассказывать лично. Телеграмм для связи: @mephist</w:t>
        <w:br/>
        <w:t>прямо сейчас ищу тян из ДС, катать на велосипеде, похуй какой возраст, район (желательно в пределах ТТК) итд. никаких отношений, просто составить компанию пишите в телегу @malevich (вк /2dayimur) можно даже не сегодня, просто если готова в какой либо день покататься - пиши ах, да, о себе: Кун 7/10, не жирный, не всратый, могу поддержать ЛЮБОЙ разговор на ЛЮБУЮ тему досвидос</w:t>
        <w:br/>
        <w:t>1. Москва, Подмосковье(Домодедово), 17(считай, что 18), тян 2. Люблю природу, пешие походы, гуляю чаще всего в лесу, рисую чуть-чуть, увлекаюсь биологией, ботаникой, антропологией. Из книг предпочитаю приключенческие романы. Смотрю много фильмов и сериалов. Играю в сингловые игры время от времени. Более подробно опишу при тесном общении.  3. Ищу куна, лучше постарше, конечно. Не дрища. Пухлоняш, кач, обычнокун,любой, но только не худощавый(не люблю их). Хочу дарить кому-то свою любовь и заботу. Буду твоей ламповой няшей (худая вроде, большая грудь, немного симпатичная, могу поддержать разговор). Хочу ходить вместе гулять, я бы рассказывала тебе про растения, животных, про насекомых, смотрели бы вместе фильмы или сериалы. 4. @VardaZavr - телега dakasha@inbox.ru - мыло</w:t>
        <w:br/>
        <w:t>ДС, 25+ тян Занимаюсь исторической реконструкцией, люблю читать, рисовать, музыку разную, графоманствую, без предрассудков, могу поддержать разговор на почти любую тему. В реале больше интроверт, хотя не совсем хикка. Ищу куна для поболтать, поделиться мыслями, обсудить что-нибудь, не быдло и не гомофоба, возраст и город неважны https://vk.com/id367452610</w:t>
        <w:br/>
        <w:t>1.Тян, ДС, 20 2.Путешествия, наука 3.Куна для общения, можно ирл, но не сразу 4.pinkwo@yandex.ru</w:t>
        <w:br/>
        <w:t>Все тян снова оказались шлюхами.  Мисаки нет и не будет DC 29lvl Samorazvivaus' Анонов, или тян-алкоголичек, с кем можно при случае накатить в баре закот сюда  https://vk.com/zchekan Пойду приму смертельную дозу гашиша.</w:t>
        <w:br/>
        <w:t>1. Дс, 16 лвл, ж 2. просмотр аниме и чтения манги  3. тян/куна для общения или прогулок  4. Телега: @shuunay</w:t>
        <w:br/>
        <w:t>1.Тян,19, Москва 2.Философия, литература, наука 3.Переписка 4.julyadsa@yandex.ru</w:t>
        <w:br/>
        <w:t>Ищу тян из DC от 18 до 27 погулять на этих выходных или составить компанию в просмотре Аферы под прикрытием. Хотелось бы глянуть в оригинале, но не знаю, остались ли ещё такие сеансы. Если тебе скучно сидеть дома по выходным - писать сюда:  https://vk.com/id232185024 @hurrdurrrderp Остальное выясним в личке.</w:t>
        <w:br/>
        <w:t>1) Дс. Более 18, менее 23. Тян. 2) Нет настроения описывать себя, даже в двух словах. Всё уныло (пожалуй, самое лучше описание моего нынешнего состояния). Страдаю одиночеством.  3) Не имеет значения тян или кун. Если Вам так же одиноко и Ваша душа представляет собой рваную тряпку - милости прошу. Будет здорово, если наши интересы буду совпадать, но это не является чем-то важным. Если наше общение перерастёт в дружбу или нечто большее - буду очень рада. 4) Пока что тут: sickweirdworld@gmail.com</w:t>
        <w:br/>
        <w:t>Тян, 16 лвл, дс  Ищу тян/куна для совместного распития какого-нибудь блейзера, а там как пойдет  Смотрю аниме, читаю мангу/книги, курю, играю в теру Имею достаточно скверный характер Часто меняется настроение  Ненавижу нытиков и сильно выебистых людей.  Телега @raccoon666</w:t>
        <w:br/>
        <w:t>Тян/21/дс Покатываю на лонге, почитываю Фейнмана, нравится nujabes, pogo и ланка дель рэй, обожаю котиков и арахисовую пасту Ненавижу овервотч Подругу, ну или просто собеседницу @dunnowhatusernametochoose</w:t>
        <w:br/>
        <w:t>1. ДС, тян, 18 2. Котики и сериалы под пледом, люблю путешествовать 3. Кунчика 4. Логин в телеграме @cupcakesup</w:t>
        <w:br/>
        <w:t>Тян дс 22 Ищу с кем сходить вот сюда 2 сентября /vk.com/rockcellos_msk Или на  https://msk.kassir.ru/kassir/event/view/40158 Песать суда  http://vk.com/id346609458</w:t>
        <w:br/>
        <w:t>тян, ДС, 22 года. телеграм @Nchichaco Отправьте голосовое сообщение</w:t>
        <w:br/>
        <w:t>ж, сижу с 39.6 и умираю.  напиши мне свой логин в скайпе/юзернэйм в телеграме/айдишник.  атмосфера ссср/российской империи, ебеней/петербурга/москвы/природы (особенно северной! кто хочет в хибины?) люблю the prodigy, женский вокал, синекдоху монток, the sweater I gave u, carissa`s wierd, 21-ого пилота и ещё много инди.  буду благодарна, если кто-то мне напомнит или познакомит с группами из 2007 (стиль 2007, не обязательно существование в то время) havehad@yandex.ru</w:t>
        <w:br/>
        <w:t>Тян, 23.  ДС Ищу девушку, с которой можно было бы снимать жилье за договорную цену. Денег на данный момент нет, но я устраиваюсь на работу. То есть требуется пристанище. Доброжелательна, чистоплотна Телеграмм: @weebooo</w:t>
        <w:br/>
        <w:t>Мск, тян, 18 задрачиваю в рисование, смотрю кино целыми днями, фотошоплю ищу человека с которым можно лампово болтать и гулять телега @privet_mnepohui</w:t>
        <w:br/>
        <w:t>1.</w:t>
        <w:tab/>
        <w:t>Москва (но на данный момент Подмосковье), 21, тян 2. Особых интересов нет, уже больше двух лет сычую, спиваюсь, деградирую. Читаю мангу и играю в иг0ры.  3. Тян\Кун, мне без разницы. Однако кунов я немного боюсь. В любом случае хочется познакомиться с кем-то постарше и опытнее себя, дабы вдохновиться примером или хотя бы узнать что-то новое. Но в любом случае я могу аутировать с вами в овердроче, например.  Кстати села бы на совместную диету, опять же тян\кун мне все равно.  4. Почта: ryotakise637@gmail.com Скупик: roud_kamelot</w:t>
        <w:br/>
        <w:t>Почти кончилось лето, а я так и не побывала в паре приятных мест в подмосковье, посему ищу компанию. Первая встреча - ознакомительная, на второй можно отправиться в путь на электричке. Неплохо, если ты не против обнимашек, потому что я люблю возвращаться в Москву на закате в полуобнимку. Я довольно молодая девушка, из Москвы. Более конкретно - в личной переписке.Желательно, чтобы у вас присутствовало весёлое настроение, намёк на интеллигентность и любовь к небольшим путешествиям. Ах да, и 18&lt; .. &lt;25, пожалуйста:) Надеюсь в первом письме сразу получить минимум информации и пару лишних слов.  siren.meiera@yandex.ru</w:t>
        <w:br/>
        <w:t>ДС, тян, 23 Эта тян очень много работала и позволила себе взять неделю отпуска, чтобы отдохнуть. Но сидеть дома я уже устала, поэтому вопрос: готов ли завтра кто-то пойти погулять? Желательно днем - хочется застать солнце и может даже позагорать.</w:t>
        <w:br/>
        <w:t>Тян, 18 лет, ДС, ищу кого-нибудь поболтать, покидаться картинками и помолчать вк id271186848</w:t>
        <w:br/>
        <w:t>Тян, 21, Москва Ищу куна для общения/гулянок/возможно отношачей. https://vk.com/postmodern_tragedy</w:t>
        <w:br/>
        <w:t>1. ДС. 16. Ж. 2. Обожаю, короче, ФИЛОСОФИЮ, ПСИХОЛОГИЮ, И КУНАМ СОСАТЬ(ТЕХНИЧЕСКАЯ ДЕВСТВЕННИЦА). 3. Ищется кун, который ЗАБЕРЁТ МОЮ НЕВИННОСТЬ. 4.  https://vk.com/lapislauzi4444  -- vk</w:t>
        <w:br/>
        <w:t>мск и область, тян, 18 лет музычка, годное кинцо и короткометражки, изучения языков, фото и рисовашки человека, который будет гулять со мной  телега @sadom_sadom</w:t>
        <w:br/>
        <w:t>1. Девочка-волшебница 18 лвл из задрищенска вблизи ДС, но скоро переберусь в Нерезиновую по учёбе. 2. Анимублядь, люблю игры и, в особенности, внки. Немнооооооожечко рисую, мечтаю в будущем стать художницей хентайных додзей, хотя офкорс это несбыточные мечты, лол. 3. Мудака, который будет тратить время на мою социализацию и/или деньги на фигурки и аниме-мерч для меня. Если ты не читаешь визуалочки (в идеале, ты японобог и читаешь их на японском, да) или хотя бы не смотришь анимчик, то у нас вряд ли что-то получится, но ты попробуй. 4. /yawndere - вкшечка</w:t>
        <w:br/>
        <w:t>Тян, 17 Кого-нибудь попиздеть. Можно с прицелом на погулять в ближайшем будущем по ДС. dependante@mail.ru</w:t>
        <w:br/>
        <w:t>Тян, Москва, 21 Ищу друзей, парень не нужен prva77@yandex.ru</w:t>
        <w:br/>
        <w:t>ДС 20 тян Стандартные. Расскажу подробней при переписке. Люблю рисовать и готовить. Куна для общения и прогулок. take.5@yandex.ru</w:t>
        <w:br/>
        <w:t>Ж, возраст не важен, Москва. Все по стандарту, больше расскажу в диалоге. Ищу красивого высокого мужчину, с характером, которому хочется соответствовать. Redkiss27@yandex.ru</w:t>
        <w:br/>
        <w:t>Москва (ДС), ж, совершеннолетняя,  не грустная, не творческая, не модная, не социо Ну, если честно, не очень такая умная, достаточно весёлая, алкоголь и табак не употребляю (ничего такого, если употребляешь ты), хобби как таковых нет.  Ищу девочку-кисоньку  подружку , добрую-хорошую. Чтобы творить всякую хуйню. Дружить, там, на концерты гонять, что угодно. Одну, надолго! Я умею и люблю слушать.  Мальчики, не пишите!  Телега:  @freya_zilber</w:t>
        <w:br/>
        <w:t>1. дс, 16, ж 2. люблю сохранять картинки с мальчиками 3. ищу друзей для общения 4.  https://vk.com/id372571197</w:t>
        <w:br/>
        <w:t>ДС, 19, ж Ищу куна для общения, милостей-пряностей и вообще https://vk.com/id376118188</w:t>
        <w:br/>
        <w:t>1.Тян, 21, Москва 2.Искусство 3.Куна для общения 4.Почта - act32@yandex.ru</w:t>
        <w:br/>
        <w:t>17, тян, Мск Задрочу в сериалы и аниме, кино смотрю мало, музыку слушаю не очень. В последнее время перманентно дома, за плечами много алко историй. Не тру хикка. Ищу кого-нибудь для переписки, можно пару раз в скайпе пересечься  @yorioko телеграмм</w:t>
        <w:br/>
        <w:t>Так-с, девушка, большого росточка и небольших годочков, унылая, понурая, посредственная. Низкая самооценка и вытекающая из ней легкая (нет) поехавшесть присутствует.Не хватает хороших людей в жизни (ага, поэтому ты пришла искать их на борду, где все друг друга ненавидят). Разговаривать вечерами-ночами, обмениваться музыкой, советовать друг другу фильмы/сериалы/синглплееры (а может даже книги). Готова уделять все свободное время, все равно с социальной жизнью не очень. Если что-то завяжется, то вероятен перекат ирл. ДС. Но нужно понимать, что если тебе требуется что-то срочное, то это явно не ко мне. Долго привыкаю к человеку, порой это затягивается на два-три месяца (и то не исключено, что по истечении этого срока я не буду молчать и смотреть на тротуар). От тебя просто нужно желание общаться, вот и все.  Пыталась искренне, но получилась какая-то отрыжка зеленого. Тем не менее, запускаю пост в вольное плавание, все равно никто не напишет @ponyrtosh</w:t>
        <w:br/>
        <w:t>Есть кто пошататься до закрытия метро, дс, район похуй, лучше тян. 228memlg@mail.ru</w:t>
        <w:br/>
        <w:t>Тян 22 дс. До безобразия честная тян. Ругаюсь матом, курю, я тощая, у меня третий день понос.  Крашу балкон, ищу одноразового собеседника, чтоб не было скучно, и вобще работа идет так веселее rondaiama</w:t>
        <w:br/>
        <w:t>1.Москва, ж, 20 2.Люблю активный образ жизни 3.Друзей 4.gobechaeva@yandex.ru вк не сижу, так что не просите)</w:t>
        <w:br/>
        <w:t>1)Москва, тян, 18 2) Занимаюсь музыкой, фото и рисую 3) Ищу общение, ночные прогулки и т.д 4) скайп и почта : lisa.mat@yandex.ru</w:t>
        <w:br/>
        <w:t>Тян, 21 лвл, ДС Ищу тян, с которой можно засосаться  Отношений не ищу Телеграмм  @chanelnumberone</w:t>
        <w:br/>
        <w:t>1. ДС, 21, тян; 2. Я бы написала, что я ламповая няша, играю в компухтер, читаю книги и имею просто космический внутренний мир, но на самом деле, играю я всё реже и реже, последняя книга, которую я читала: "микробиология, вирусология и иммунология". Не слишком занимательно. Я чувствую себя лет на 40, лел. Будто я уже прохавала жизнь. Зато я смешная. 3. Никого не ищу в плане отношалок, так как у меня к этому полное отвращение, да и имхо, искать кого-то  в соц - высшее проявление отчаяния. Просто покидайте мне мемосов смешных 4. вот сюда 680915293 (icq)</w:t>
        <w:br/>
        <w:t>1) Москва, 17, тян 2) Трансгендерный психокиборг, люблю играть на укулеле и программировать 3) Ищу молодого человека  пососать пивка в парке 4) @fibss</w:t>
        <w:br/>
        <w:t>Тян, 20+, ДС. Ищу компанию для погуляшек сегодня после 6-7 вечера, если у кого есть желание, оставьте контакты, я отвечу до половины седьмого точно. Место, думаю, лучше центр.</w:t>
        <w:br/>
        <w:t>1. ДС, 22, ж 2. Японская культура в самом широком смысле, Борьба Женщин За Свои Права  3. Девушку или парня для приятного общения (если парень - то адекватный, без мачизма и #женщинадолжна) 4. вк /coroniola</w:t>
        <w:br/>
        <w:t>Тян, 18, ДС Куна бы, для отношений, обнимашек, погуляшек, совместного фана и все такое, как пойдет.  Так то лицо у меня вроде приятное, но проблема в том что я не худая, но и не очень жир, выгляжу нормально, так что если у вас дикий пунктик на теле, я не к вам. Интересов так то масса: игры, музыка различная, погулять люблю, сериалы, кино, но легче все узнать при общении. mondaysnotneeded@mail.ru</w:t>
        <w:br/>
        <w:t>1. Девушка, ДС, 18 лет.  2. Ничего особенного. Люблю рисовать, готовить (особенно печь), разговаривать на самые разные(интересные и не очень) темы.  3. Нужен человек, с которым можно будет погулять сегодня вечером. Погода хорошая, солнышко светит - не хочется сидеть дома и грустить. 4. Телеграм: @Kittytyan ; ВК:  https://vk.com/id224246381</w:t>
        <w:br/>
        <w:t>1. ДС, тян. Симпатичная, неглупая, есть ряд целей в жизни, к которым стремлюсь. Интроверт, но с близкими весела и шутлива. Люблю посидеть дома и позаниматься своими хобби, однако удается это нечасто. 2. Куна из ДС, 22-29, 180-190, флегматика (это самое важное). Безэмоциональность приветствуется, т.к. американские горки и страх и ненависть в лас-вегасе мне не нужны, хватило. Спокойствие, поддержка и взаимное уважение нужны.  3. В почту можно скинуть пару-тройку предложений о себе либо сразу скайп/тг/вк, я добавлю. purrpurrpurge@yandex.ru</w:t>
        <w:br/>
        <w:t>1. мск, 17-лвльная тян. коротковолоса, бледна, часто болею, сижу дома.  2. на данный промежуток времени таковых не имеется. я вхожу в тот возраст, когда прежние ценности уже как бы обесценились, а новых пока не приобрела. а так, ну люблю книжки про фантастику (не нф) там разные, доту, текстовые ролевые, миниатюры красить по вахе. (ахтунг! : аниму несмотрю, не задрот, не собутыльник, не веб-порно).  3. друга, бля. отношашки не нужны (их есть у нас). а вот бест френд, с кем могла бы погулять ирл, когда мой мужик не рад меня видеть, у меня совсем нет. я типа подчёркиваю, мне нужен именно друг суки!!!!! не ёбырь на стороне, не чувак, который будет периодически заценивать мои сисечки, не "друг", который будет ныть о френдзоне. алё, давайте проста подружим, ну. я норм, честно.  4. gusselol@yandex.ru</w:t>
        <w:br/>
        <w:t>Дост-тян ищет Штир-куна (Москва) t-u-k.t-u-k.t-u-k@yandex.ru</w:t>
        <w:br/>
        <w:t>1. Я из ДС, но мне не важно откуда ты. Мне 22 и я тян. 2. Ничего примечательного или особенного. Фотошоп и все того рода, рисование, мастерение всякого дерьма, игоры и еще какие то дефолтные вещи. Слегка замкнута, но могу поддержать многие темы в которых даже не сильно или вообще не"шарю".  3. Пол не важен. Человека для попиздеть обо всем чем можно/подружиться. 4. vk.com/yogitheliar</w:t>
        <w:br/>
        <w:t>1)Тян, 20, ДС. 2)Ищу куна или тян для переписки. 3)violet.fiona@yandex.ru</w:t>
        <w:br/>
        <w:t>тян, москва куна для общения c.dart@yandex.ru</w:t>
        <w:br/>
        <w:t>Тян, ДС, 18. Все ещё не хочу бросать попытки найти тут себе тянучку для лампового общения, прогулочек  за ручку. а можем и без этого обойтись Люблю рисовать дурацкие картинки, носить дурацкую одежду, есть шавуху и залипать на деревья. телега: @drwwru</w:t>
        <w:br/>
        <w:t>1. ДС, тян, 21 2. люблю посидеть дома за приставкой, или слушать грустную музыку в обнимку с котом. Иногда куда-нибудь выбираюсь, но редко. 3. Ищу куна мечты, но это в идеале. А пока пообщаться хоть с кем-то. 4. id292337431 Если нужна фотка, пришлю в лс (я не страшная и не жирная),  но сюда прикреплю только фотку глаза</w:t>
        <w:br/>
        <w:t>Тян, 17 лет, Москва.  Не хочу тут много о себе писать, просто ищу кунчика пообщаться и погулять. В интернете долго сидеть не люблю, сразу тащу на встречу, так что ваше местоположение и социализированность имеют значение. https://new.vk.com/a.privetik</w:t>
      </w:r>
    </w:p>
    <w:p>
      <w:r>
        <w:t>Тян, Москва, 20 Для виртуального общения, потом если понравится, может ирл doshirak.doschirak@yandex.ru пишите сюда</w:t>
        <w:br/>
        <w:t>Тян, 23 года, ДС. Ищу тян для общения, дружбы, возможно, отношений и секса, если сложится. fearah@mail.ru Куны могут даже не писать, если только не куны-геи.</w:t>
        <w:br/>
        <w:t>1. ДС (можно и поддсье), 20, тян 2. Разложение, игоры  3. Тихого и спокойного женственного мальчика для отношений ирл.  4. fakemailprivet@yandex.ru (только для первичной связи, будем общаться - будет что угодно, от тг до скайпа)</w:t>
        <w:br/>
        <w:t>Ищу тян из дс-1 для прогулочек на остатки августа :з https://vk.com/amaritoko</w:t>
        <w:br/>
        <w:t>Тян, почти 29, ДС. Плюс-сайз, ищу большого бородатого канадского лесоруба, на фоне которого буду смотреться милой няшей. Интересы: кошки, тупить в интернеты, звездные войны, татуировки, вкусно пожрать, бухать в одиночестве Наверняка захочу встретиться ирл, хикковать дома не люблю Tg @Nemmsk</w:t>
        <w:br/>
        <w:t>тян, 21, дс @kyahahaha - телеграм</w:t>
        <w:br/>
        <w:t>Тян, &gt;20, ДС. Ищу подругу, желательно такую же одинокую, как я, или хотя бы терпимо относящуюся ко всяким социопроблемам (ныть не буду, если что). Можно из любого города, общение ирл не является приоритетом.  https://vk.com/id372797860</w:t>
        <w:br/>
        <w:t>22 лет тян москва Ищу прямо сейчас какого нибудь доброго дадьку в скуп поговорить. Очень надо. Хочу задать взрослые вопросы про взрослую жизнь ( КАК ДАЛЬШЕ ЖИТЬ ТА ) rondaiama</w:t>
        <w:br/>
        <w:t>1. ДС, Тян 2. Медицина, психиатрия, философия (на самом деле я просто овощ)  3. В 4 или 5 раз пишу анкету. Ищу того, кто поможет скрасить существование и может быть пойдёт со мной погулять прямо сейчас. Любого пола, любого возраста (ну 16+ хотя бы). Ты должен быть не страшным, не обижать меня, а взамен получишь поддержку и дружбу. На отношения не рассчитыввйте плиз, у меня есть кун и я его люблю.  4. Айди perronya</w:t>
        <w:br/>
        <w:t>1. ДС-1, 17, Ж 2. Играю в игоры (кооперативные, Дота 2, Starbound), люблю рогалики, читаю сейчас Ницше и теорию государства. Сисадмин по хобби. Смотрю аниме, сериалы (Недавно посмотрела Вавилон-5) Умею играть на фортепиано, сыграю написавшему :3. 3. Мужчину, с которым бы можно было поиграть и поговорить на разные темы, ну или девушку. 4. rikuchan742@gmail.com</w:t>
        <w:br/>
        <w:t>Есть тянка в дс на подпить где-то в центре в баре/пабе? В течение получаса жду мисседж. Тоскливо пизда, требуется общение. Телеграм: r_wiggum</w:t>
        <w:br/>
        <w:t>Ж  Москва собеседников /rummet</w:t>
        <w:br/>
        <w:t>1. ДС, 18, Ж. 2. Люблю танцевать, петь, играть в компутер, слушать витхучу и прочий шлак, и, конечно, обмазываться говном  нет . 3. Ищу куна для общения/отношашек. Могут писать и тян. 4. roz3n.maid3n@yandex.ru</w:t>
        <w:br/>
        <w:t>Давай поболтаем о чем-нибудь. Через час-полтора пойду спать. Тян. Дс если что-то изменит. Ждем-с.</w:t>
        <w:br/>
        <w:t>22 лвл дс тян Работаю как вол, учусь на очке, имею дохуя не модных и не крутых увлечений. Выебнуться нечем да и нахуй не надо. Не упарываю, не бухаю, в игры уже не играю. Не Няша стесняша. Знаете, есть такие девушки, воспитанные, из хороших семей и всё такое? Это не я. Ну вот не повезло, как то не сложилось с выбором родителей. Ищу? Я вообще хз чего я ищу, тут нет таких как я и быть не может, любой другой на моем месте бы давно превратился в алкашню обьебосную. Впрочем, думайте сами. Ищу людей 25-30 лвл. Не знаю зачем. Все это блять не имеет никакого смыслаааааа. Моя жизнь, мои поведенческие мотивы являются и для меня такой же тайной, как абстрактное полотно для дальтоника. Добавляешься - рассказывай о себе,не готов к этому - не знакомься в интернете  @yavarona</w:t>
        <w:br/>
        <w:t>тян  поддс  &lt;18  vk.com/id184669013</w:t>
        <w:br/>
        <w:t>Тян, ДС, 20 лет Иногда читаю книги, иногда смотрю фильмы, люблю прогулки в парках и тихие улицы. Кого нить, для общения, совместного время провождения. ya.stotz яндекс почта</w:t>
        <w:br/>
        <w:t>1. Тян, Дс, Мск, Москва, 19 лвл. 2. Люблю сериальчики, интересные фильмы, и т.д. Музыка нравится разная, но сейчас люблю акусическую гитарку под нежный женский вокал. Несколько экспериментов с в-вами. Естественно, книги, игры. Но наверное, об интересах лучше лично пообщаться. 3. Я ищу отношений, тех  самых, «ламповых». Мне нужен такой человек, которому я могла бы отдавать всю себя. Мне нужен симпатичный, общительный, активный молодой человек. Обязательно: общение текстом (не просто "привет, го гулять"), фото. Прогулка, если мы будем интересны друг другу. Если вам бывает лень писать, вы слишком стеснительны, чтобы высылать фото и выходить на улицу, вы ничего толком из себя не представляете (что-то типа "ну я обычнокун..."), то, пожалуйста, не пишите! Цените моё и своё время. 4. Vk.com/tlhls телега - @tlhls</w:t>
        <w:br/>
        <w:t>тяночка 19лвл дс ищу симпатичного кунчика для отношача. очень здорово, если ты по натуре романтичный, добрый, и ласковый.  если нет, то просто пиши, пообщаемся.   http://vk.com/tlhls</w:t>
        <w:br/>
        <w:t>20лвл тян, ДС Режим сбит к хуям, поэтому сегодня я пробираюсь сквозь тонны говна, фитов и убогих битов в микстейпах мирона, и мне нужна временная текстовая компания. Сеть в  этом месте  пропадает довольно часто, и тянет только мессенджеры.  Телега @Cunty Ах, да, у меня исполинское ЧСВ, такой же пердак, и я не ищу еблю.  Впрочем, я очень дружелюбная и общительная.  Удачи.</w:t>
        <w:br/>
        <w:t>1. Девушка, тян, Москва, Мск, ДС, 19 лет (специально для тех, кто пользуется поиском) 2. Интересы увлекательнее будет обсудить при знакомстве 3. Я ищу интересного, активного и общительного человека, с которым можно будет посетить необычные места города, совершить что-то безумное, весело провести время и вообще получить удовольствие от общения. Обязательно: общение текстом (не просто "привет, го гулять"), фото, возможность общения голосом (хотя бы по телефону, лол) и прогулка, если мы будем интересны друг другу. Если вам бывает лень писать, вы слишком стеснительны, чтобы высылать фото и выходить на улицу, вы ничего толком из себя не представляете (что-то типа "ну я обычнокун..."), то, пожалуйста, не пишите! Цените моё и своё время P.S.: если я вам сразу не ответила или сразу не добавила вас, то не нужно агриться; просто я немного занята, подождите P.P.S: Не добавляйте меня для увеличения людей в вашей конфе Skype: live:napishi_mne_1 :3</w:t>
        <w:br/>
        <w:t>Тян, &gt;20. Ищу тян, которая будет со мной дружить, и у которой нет друзей или куна.  завышенные и невыполнимые требования  Хорошо, если бы из ДС, но дружить по интернету тоже можно. https://vk.com/id372797860</w:t>
        <w:br/>
        <w:t>Тян,ДС,возраст не имеет значения.  Ищу куна,который станет моим другом. http://vk.com/id377858724</w:t>
        <w:br/>
        <w:t>Тян ДС 21 лвл  Ничего не ищу http://vk.com/id313117601</w:t>
        <w:br/>
        <w:t>1. Москва 17 Ж 2. Сидеть в интернетеке, легкие наркотики, общение, пиздострадание. 3. Тянок и кунцов погулять или пообщаться. Особенно фореверэлон вечерами. 4. Вк  https://vk.com/id367845867</w:t>
        <w:br/>
        <w:t>Ж, 21, Около-ДС Как же хочется кунчика-мальчика. Я б его так любила, так заботилась о нём. Мы бы так лампово разговаривали о всём подряд. Я б вкатилась в любую интересную для него тему - игори, аниме, фильмы, программирование. Помогала во всём. Готовила для него вкусненькие ништяки. Так хочется ухаживать и заботится о ком-нибудь, морально поддерживать. Хочу так сесть рядом с ним, тихонько обнять и забыть обо всех невзгодах. Утром будить нежным поцелуйчиком в щёчку и приятным словами и обнимашками. Было бы так хорошо...  https://vk.com/garette</w:t>
        <w:br/>
        <w:t>На выходные приглашаю тян Можем погулять, покурить кальян, смотреть фильмы под вино сыр, готовить, слушать музыку. В общем хорошо провести время. ДС, 28 лвл кун https://vk.com/id2260064</w:t>
        <w:br/>
        <w:t>ДС. тян 19 лвл Куна, тян, для общения, послушать вместе музыку, посмотреть кинцо, иногда виртик. Внешность значения не имеет, главное чтобы с тобой было интересно ты был веселый/веселая. почта:   alena@firemail.cc  пикрандом</w:t>
        <w:br/>
        <w:t>Тян, ДС Иду завтра шароебиться по центру города. Ищу компаньона, можно посидеть в баре. Возраст от 21 до 28. Хачи, идите нахуй. Быстренький обмен инфой и гоу. Вот-вот лягу спать. chitadritamarg@mail.ru</w:t>
        <w:br/>
        <w:t>ДС, тян. 22 года. Слегка всратая. Пообщаться. вайбер/вотсап/смс. (звонки с незнакомых номеров не принимаю) 9218871993 8-921-887-1993 +7 921 887 1993 89218871993 79218871993</w:t>
        <w:br/>
        <w:t>ДС, тян. 22 года. Слегка всратая. Пообщаться. вайбер/вотсап/смс. (звонки с незнакомых номеров не принимаю) девять два один восемь восемь семь один девять девять три.</w:t>
        <w:br/>
        <w:t>Если ты девушка, просматривающая тут анкеты по причине своего одиночества, если у тебя есть какие-либо увлечения помимо двачей/интернетов и ты в любой форме хоть как-то интересуешься окружающим тебя миром, умеешь сносно готовить и традиционная роль женщины в семье не вызывает у тебя отвращения, если ты ниже 170 см и без идиотских комплексов которые смогли бы помешать тебе нормально общаться, если ты из ДС или готова к переезду сюда, если ты прочитала всё выше написанное и тебе норм - то это отличный повод связаться со мной. Я парень 28ми лет из ДС и у меня серьёзные намерения. Вообще в идеале - создание боевой единицы (м+ж) по сваливанию из этой страны. Подробности в переписке, так уж вышло, что наиболее удобный способ общения для меня - это ирл, ну и мыло, одноклеточное общение в чятиках не очень люблю. Так что пиши на login4email@yandex.ru , будет круто увидеть пару строк о тебе, а не унылый одинокий "привет". Спасибо за внимание.</w:t>
        <w:br/>
        <w:t>Тян, 21 лвл, ДС Ищу куна, который пойдет со мной на концерт Электрофореза vk.com/destiny_fucker</w:t>
        <w:br/>
        <w:t>1. Тян, ДС, 23+ 2. Угасают интересы. 3. Друзей погулять, выпить. Чем скорее, тем лучше. 4. @zomgtehdrama</w:t>
        <w:br/>
        <w:t>тян, ДС, 16 лет. Жутко болит голова, но разговор поддержать сумею, думаю, просто очень хуево. Посидеть с кем-нибудь на Арбате прямо сейчас. телега: @eeepokkk</w:t>
        <w:br/>
        <w:t>1.ДС.14 тян . 2.Люблю игры,аниме,изучаю китайский язык.люблю гулять и путешествовать 3.ищу тянку чтоб погулять и пообщатсья 4. https://vk.com/id375905305</w:t>
        <w:br/>
        <w:t>Дс тян 18 скайп nudo_vka пишите, звоните пообщаемся ;))</w:t>
        <w:br/>
        <w:t>Дс тян 18 скайп nudo_vka пишите, звоните пообщаемся ;)</w:t>
        <w:br/>
        <w:t>Девушка, ДС, 28 лет. Инфантильная, натурально веселая, но лечусь от депрессии. Ищу взрослого, высокого парня с комплексом воспитателя. Гулять, делать друг-другу массаж, заниматься бдсм, потреблять медиа контент, жить вне всего. nanakokuroi@mail.ru</w:t>
        <w:br/>
        <w:t>1. Мск, 20, ж  2. Чтение, фолк метал, немного плетения, мыши  3. Ищу человека 18+, для общения в интернете и дружбы, для обсуждения различных тем и обмена музыкой.  Люди, ищущие любви и поебушек, активно-отдыхающие, а также безумно любящие детей  - не пишите, скорее всего, мы с вами не поладим.  4. Телеграмм - @Drakwald</w:t>
        <w:br/>
        <w:t>Тян 20-ти лет из МСК, всратость 10/10 + жирнота гарантирована. Я люблю играть в компуктер. Иногда смотрю китайские порномультики.  Меня мало чего интересует кроме видеоигр. Бывает. Ищу куна от 20 лет, которому не в падлу со мной разговориться. а что дальше уже пойдет - хз.  можем играть в игрули, обсуждать личную жизнь. vk.com/yandere_trance</w:t>
        <w:br/>
        <w:t>18, ж Люблю потреблять(и обсуждать) медиаконтент.  Ищу тебя, анон, если тебе не хватает того, с кем можно поделиться всем (от глубоких переживаний до рандомной фигни, что произошла с тобой за день).  нитакихкаквсе, социоблядков и илитных не ищу .  Также если ты тян, и ты из дс, то обязательно пиши, будем дружить anon43@yandex.ru</w:t>
        <w:br/>
        <w:t>Милая тян из дс ищет кунчика 19-23 лвл. Сама 20.  Хочется отношений и ебли.  Телега slvpnyan</w:t>
        <w:br/>
        <w:t>1. ДС, 19, тян. 2. Анима и игры в свободное время  играю в Лол и недавно Доту попробовала , но я учусь на сложной для меня специальности и это отнимает почти все время и силы. Еще я очень ранима и часто плачу. 3. Людей для общения в сети, возможно и ирл. Совместных игр. 4. zankokunatenshinothesis@mail.ru</w:t>
        <w:br/>
        <w:t>1) ж, 19, Москва 2) живу мечтами  3) хочу погулять с одним и тем же человеком дважды на этой неделе по вечерней Москве  4) last.swallow@yandex.ru На односложные письма вроде "Привет" или "Сап соц" не отвечаю</w:t>
        <w:br/>
        <w:t>1.Дс, 16 , ж 2.коротаю дни сохраняя картиночки 3.не знаю, у меня никого нет! 4.  https://new.vk.com/id372571197</w:t>
        <w:br/>
        <w:t>1. Ж, 21, Москва/ДС/DC. 2. Помаленьку всё 3. Кого угодно пообщаться. Перекачусь с почты в телегу, если дмалог завяжется. 4. joyganner@yandex.ru</w:t>
        <w:br/>
        <w:t>Уродливый жирный самосвал из ДС. Ищу куна для создания семьи и рожания детей. Для меня будет счастьем, если ты хотя бы перенесёшь меня через лужу. О материальном положении, внешности, целях в жизни, интересах я и не заикаюсь. https://new.vk.com/id359975857</w:t>
        <w:br/>
        <w:t>Тян дс 23 161\45 Ищу здорового куна. Прямо ОГРОМНОГО. Сильного и все такое. Ну нравится мне это, что поделать   А по скольку в перерывах между еблей нам придется разговаривать, есть еще 2 важных критерия: Самостоятельность  Отсутствие увлечения всякими модными течениями (покемоны, чайлдфри и все прочие долбоебизмы такого рода)   slivajuzhnaja@gmail.com</w:t>
        <w:br/>
        <w:t>Если ты девушка из ДС, считаешь себя адекватным и добрым человеком, то пиши. https://vk.com/qualificat</w:t>
        <w:br/>
        <w:t>Тян 23 годика  Нахожусь в Екатеринбурге (Екб Дс-3) (вдруг кому лень листать всю эту хуету). Увлекаюсь своими питомцами, крысами, алкоголем, абсолютно не имею друзей.  Ищу - пол не важен, общения, мож чего больше.  Прямая ссыль  http://vk.com/creativekass</w:t>
        <w:br/>
        <w:t>тян, 20 лвл, ДС люблю играть в лол, спать и упарывать ищу кунов/тянов для общения https://telegram.me/meinkonf добавляйтесь</w:t>
        <w:br/>
        <w:t>Ищу тян из DC, чтобы вместе играть в интерактивное кинцо на твоей сонсоли. С меня игры (для начала Heavy Rain) и пиво (если ты употребляешь), с тебя приставка (PS 3 или 4) и хороший экран. https://vk.com/id232185024 @hurrdurrrderp</w:t>
        <w:br/>
        <w:t>Тян, 18 лвл, живу в Зеленограде(дс) Люблю творчество, психологию, людей, животных, природу особенно и т.д.  Ищу друзей, подруг, любых сортов и видов людишек. Для начала, интернет общение, дальше посмотрим как получится.  Телеграм @Grudametalla</w:t>
      </w:r>
    </w:p>
    <w:p/>
    <w:p>
      <w:r>
        <w:t>2 тян,18,дс Мы всех заебали,есть хата,нет пиццы. Впишем не всратых кунов с 4:20,не пьём. https://vk.com/id316854736</w:t>
        <w:br/>
        <w:t>Почему никто из тян не хочет просто вылезти и пойти гулять? Без пиздежа, без выпрашивания фоточек. Просто списались и пошли. Кун 5/10, ДС, 26лвл, id334228678</w:t>
        <w:br/>
        <w:t>срап двач, я дс ищу тян для погуляшек по определённым местам москвы (в некоторых местах отсутствует асфальт т.ч. ищу и любительниц полазить по дебрям в том числе) + опционально попить крафтецкого пивка. лет мне дохуя, так что если и вам дохуя, то всё нормально.  https://vk.com/lappy</w:t>
        <w:br/>
        <w:t>Разыскивается одинокая, добрая, ласковая девушка, которой как и мне не хватает тепла. ДС и окрестности. Я ламповый и местами симпатичный, и мне очень грустно оттого, что тебя нет рядом.  Из почты можем сразу куда-нибудь перекатиться whatsgoingoninthisthread@yandex.ru</w:t>
        <w:br/>
        <w:t>1.Тян 19 дс. 2.Да ничего мне уже не интересно. 3.Куна,который будет меня пороть и рассказывать интересные истории. 4.@hutnut</w:t>
        <w:br/>
        <w:t>Тян 22 лвл дс Поболтать кого нибудь в скайпе прямо сейчас. Желательно с серьезным человеком 25+ rondaiama Предупреждаю- сексисты, шовинисты, чайлдфри идут нахуй</w:t>
        <w:br/>
        <w:t>Тян, 24, ДС. Ищу куна или тян, для совместного овощного убийства времени. Просмотр анимы или сериальчиков, тисканье твоего кота (своего у меня пока нет), несерьезные разговоры и шуточки. Не стоит мне писать если тебе важна моя фигура и внешность, если ты любишь отдых с выходами на улицу, считаешь всех тян шлюхами и ищешь настоящую любовь на всю жизнь, или не способен дочитать анкетку до конца. @fakecoin</w:t>
        <w:br/>
        <w:t>Тян из дс'ов 21 года. Интересы и все прочее описывать тут излишне Ищу людей, знатоков социоблядской жизни. Мне нужна информация по разным тусовкам, которые собирают людей из-вне, имеют низкий порог вхождения и какую-то деятельность внутри. ilike_stuff - скуп</w:t>
        <w:br/>
        <w:t>тян, error lvl 20 DC ищу пошлотян для опошленных тем или хотя бы просто поговорить на любые темы, ибо немного не хватает, может быть рил, погуляшки с винцом под красивым небом. astralniy.kosmos</w:t>
        <w:br/>
        <w:t>Тян, 20, ДС Ищу с кем сегодня посидеть днем и вечером покурить кальян, не бухаю, но не против, если ты будешь телеграм @gashhausa</w:t>
        <w:br/>
        <w:t>1. дс, 16, тян 2. обычные интересы 3. не знаю! у меня никого нет.  4. id373920076</w:t>
        <w:br/>
        <w:t>- Тян дс 24 лвл - Анима без фанатизма, путешествия, работа, дизигн, смм, алкоголь, японские собачки.  - Пообщаться, затем перекат ирл бород...куна от 24 лвл с matching интересами. На работке скучно. - телега badtss</w:t>
        <w:br/>
        <w:t>тян, 16 лвл, дс интересы по дефолту: аниме, манга, книги люблю поиграть в свою старую сегу и поаттеншенвхорить так же имею скверный характер (грублю когда надо и не надо, часто истерю, бью посуду) ищу людей для общения. если ты из москвы, то мы пойдем гулять. если ты из какой-нибудь сибири, то мы можем лампово сидеть в скайпике и обмениваться смешными картинками.  параша ne_tvoya_loli</w:t>
        <w:br/>
        <w:t>Ищу тян из ДС, 25+ Проводить вместе время, что бы это ни значило для нас обоих. Твои интересы=мои интересы. mailbox4soc@inbox.ru телеграм: @xxyyyxx вк дам позже, если понадобится. А если ты еще и ебанутая на всю голову, то вообще збс.</w:t>
        <w:br/>
        <w:t>22, ж ищу : пообщаться с кем- нибудь адекватным и не нудным, может и погулять потом могу просто вас выслушать, можете мне поныть, да что угодно, поддержу, как смогу только Москва или в 1,2 ч от нее телега :hehehemnehorosho</w:t>
        <w:br/>
        <w:t>1. москва, 14 лвл, тян 2. люблю рисовать, мешки вместо футболок и творить хуйню. я из категории тяны-похожие-на-кунов, люблю душевные вещи вроде пустых электричек по вечерам, без предрассудков 3. куна, моего возраста или чуть старше, что бы общение не ограничивалось обменом слюнями 4.  https://vk.com/id176542002</w:t>
        <w:br/>
        <w:t>Тян, 24, дс. Тян, чтобы вместе смотреть анимцо и заниматься глупостями, на которые в детстве не хватило времени. В принципе, можно и куна, но такого, который не будет портить всё, пытаясь скатить в еблю. Наличие у тебя свободного пространства для наших развлечений и котиков будет значительным плюсом. Телеграмм @fakecoin</w:t>
        <w:br/>
        <w:t>ДС тян 20  прогуляться по Москве, поговорить об искусстве, пол не важен absynth.sensual@gmail.com</w:t>
        <w:br/>
        <w:t>Ищу тян из дс. Упарывать вещества, гулять по городу и всякое такое. Телега @underlight</w:t>
        <w:br/>
        <w:t>А есть тут тянка, Го тусить в центре дс?  М, 24, сижу в баре пью коктейли  Anotherfakereporting@gmail.com</w:t>
        <w:br/>
        <w:t>ДС, две тян, обе 18 лвл.  Ищем кунов/тянок, чтобы лампово посидеть/пожрать/поболтать у нас дома. С вас еда и 420.  https://vk.com/senmio</w:t>
        <w:br/>
        <w:t>2 тян, 18, ДС Есть хата,нет пиццы Ищем не всратую компанию. Возраст не важен. https://vk.com/id316854736 89636279392</w:t>
        <w:br/>
        <w:t>дс, 21, ж хз, я тут просто так. мало новых людей рядом в последнее время, хочется кого-то узнать. странно звучит, нет? надеюсь, понятно мы можем погулять, но можем не гулять, можем попереписываться, а можем положить хрен.  какое-то странное состояние околопрострации, вот. очень интересно ktotutunas@gmail.com</w:t>
        <w:br/>
        <w:t>1. ДС, тян, 18+ 2. поболтать 3. кого-нибудь 4. 2chetyan@ro.ru</w:t>
        <w:br/>
        <w:t>1. ДС, тян, unknown lvl; 2. околохудожник, люблю лолей, классическую литературу и забугорные мемасы; 3. ищу интересного собеседника, с которым можно будет как поболтать о ерунде, так и адекватно обсудить злободневные темы (пол не имеет значения (серьезно, не имеет)); 4. фейкопочта - ochen.sekretno@inbox.ru</w:t>
        <w:br/>
        <w:t>1. дс 3, 17, ж 2. даю в попу за конфеты 3. собеседников с которыми можно лампово поговоррить вечером:) 4.  https://new.vk.com/id372571197</w:t>
        <w:br/>
        <w:t>1. Москва, 18 лет, тян. 2. Учусь на юридическом факультете. Люблю гражданское право. И котиков! 3. Найти смазливого юношу, с которым я сперва пообщаюсь в @, а затем пойду на прогулку в Парк Горького! :3  Рандомные, но интересные, по-настоящему увлекательные, тянки и кунчики — также добро пожаловать!  4. @SophiaDelRoux</w:t>
        <w:br/>
        <w:t>1. ДС, 15, тян 2. Дирик.  3. Лампового дирекшионера(куна)  4.  https://vk.com/id181174241</w:t>
        <w:br/>
        <w:t>Тян, 21 лвл, ДС Познакомлюсь с интересными людьми Skype sarah_ffitch</w:t>
        <w:br/>
        <w:t>1. ДС или приближающее Подмосковье. 18 лвл тян 2. Не могу назвать себя асоциальной, так как был опыт общения в компаниях, бывала и на вписках (пить не удавалось, так как сидела на антибиотиках в это время). С 11 лет как подарили ПК 80% свободного времени сижу дома. Смотрю аниму, без фанатизма. Играю в игры офк. Интересы во многих областях понемногу.  3. Кунов тянов всех сортов пообщаться (а может и не только пообщаться). Подруга уехала отдыхать и я поняла что кроме нее я толком ни с кем контактов не держу.  4. @desunekooo телега</w:t>
        <w:br/>
        <w:t>Москва, женский пол, 18. Ищу кого-то на погулять сейчас или в другой день утром. Рано утром, примерно с 6:30 до 9 встретиться, а вот сколько мы будем гулять - это уже потом решим.  А ещё ищу кого-то, с кем можно, ну, типа, ощутить прелесть юности. Я не о ебле и алкоголе, а обо всяких поездках на пляжи и всякие мероприятия. Я ни разу не была ни там, ни там, не имею достаточных социальных навыков, но жажду исправиться.  Я люблю гоняться за мухами, зелёные обои, во время принятия  душа рисовать пеной от шампуня на стенах, читать книги по психологии раз в полгода, учиться и шутить про сиськи. Не люблю даунов с шутками про мемы, колу и рыгать. Не курю, не пью спиртосодержащие напитки, не упарываю, матерюсь как водитель фуры. На привычки спутника (или спутников) мне похуй, главное, чтобы в пределах закона. Умею слушать, слышать и поддерживать диалог (вроде).  Пусть пока будет мыльце - staywithanus@gmail.com. Есть тг, есть полумертвый фейковк, в который не хочу заходить. Короче, там решим.</w:t>
        <w:br/>
        <w:t>Тян дс 23 Ищу здорового брутального дядьку чтоб выебал меня и наговорил мне всяких ласковых слов. Не хочу больше никого. Только так. Всем остальным просьба не обращать на эту анкету никакого внимания! fainafainananana@gmail.com</w:t>
        <w:br/>
        <w:t>1. Дс, тян 2. Нужно поговорить за жизнь. Сейчас. 3. Тебя 4.  https://vk.com/id325045343</w:t>
        <w:br/>
        <w:t>Уродливая ебанашка из Москвы итт. Ищу куна,который не кинет после первой встречи.  uponthesand.uponthebay@gmail.com</w:t>
        <w:br/>
        <w:t>1.2 куна из ДС 21 и 24 года . 2.Прокрастинация,кодинг,въёб-дизайн,БДСМ и прочая ролевая поебень. 3.Тян,которая готова вписаться к нам на квартиру и играть в плохого и хорошего парня:один из нас будет доминировать и властвовать над тобой,с элементами БДСМ,второй же в свою очередь будет тем ещё пиздолисом,добрым и отзывчивым,которому ты можешь пожаловаться на того,кто порол тебя и капал воском и вытворял прочую поебень. 4.id348109617</w:t>
        <w:br/>
        <w:t>Тян 22 года Москва Люблю кино, в которых злобные викинги и легионеры машут топорами. Люблю классическую литературу. Люблю концерты. Люблю работать руками, создавать. Не люблю аниме, сериалы, нытье, творческих личностей, бездельников и прочий скам. Проще говоря- брутал и хардкор всем, ребята. Ищу собеседников с таким же складом мышления. Желательно дс. Реальное общение меня не стремает. Страшный, как Кабал. Тощий, как Индия В дереве генеалогии, как Минотавр в лабиринте Я палюсь! Да, но есть и плюс! Это моя норма! Этого признать не побоюсь! И бесспорно для меня Happy End - Это либо жёсткое порно, либо Зомби Лэнд rondaiama - скайп. А еще я собираю людей для вечернего чтения книжек в скайпе.</w:t>
        <w:br/>
        <w:t>1. Девушка, город Москва 2. Смотрю сериальчики, катаюсь на велосипеде, грущу об упущенных возможностях. 3. Ищу приятных людей для переписок в интернетиках, пока я нахожусь в подавленном состоянии, и будущих прогулок в реальной жизни, желательно с выездом за МКАД :) Надеюсь, мы подружимся и славно проведем это лето. Желательно, чтобы у вас не было кучи друзей, которые постоянно куда-то зовут. Потому что это будет очень отвлекать. Я надеюсь на близкую дружбу, частые встречи и долгие беседы. Если ты тоже этого ищешь, то я жду тебя в своей уютной телеге (хотя слово "телега" звучит не особенно уютно, но все же) :з 4. @Summerhouse</w:t>
        <w:br/>
        <w:t>Тян 19, Дс.  Ищу куна, чтобы вылезать из говн вместе, ну или закрыться от этого жестокого внешнего мира и смотреть аниме под пледиком :3 Прошу с фейков не писать и сразу же слать фото. vk.com/tlhls</w:t>
        <w:br/>
        <w:t>1. ДС, Тян, 18 2. Дота, люблю погулять, початиться, сериальчики посмотреть, в общем просто рада общению) 3. Куна для совместного времяпровождения, гуляний обнимашек и так далее) 4. vk.com/id142760222</w:t>
        <w:br/>
        <w:t>1. Москва, 20, ж 2. Студентка 3 курс педа 3. Мальчика/девочку просто погулять. 4. Давайте сегодня на выходе из площади революции в 19:30?</w:t>
        <w:br/>
        <w:t>1) ДС, недавно исполнилось 18 , тян. 2) Ищу людей из своего города(а можно и нет), люблю гулять и рисовать. Ищу с кем сходить в кино или же просто пообщаться. 3) Хочу найти куна или тян,без разницы. 4) Вбыдлятня:  https://new.vk.com/eve_volkova</w:t>
        <w:br/>
        <w:t>1. ДС, 23, ж 2. ищу компанию, чтобы сходить на человека — швейцарского ножа 3. hi.backslider</w:t>
        <w:br/>
        <w:t>дс, тян, скайп: chil.ice  просто поговорить прямо сейчас</w:t>
        <w:br/>
        <w:t>Тяночка из Москвы шестнадцати лет. Угараю в основном по скремо, мидвесту и нинтендо, хожу на всякие гиги, валяюсь на полу, воплю и размахиваю руками. Ищу кого пообщаться сегодняшним унылым и скучным днем, в жизни мне общения хватает, но выкаты ирл также возможны.  втентаклях.ком/id372729447</w:t>
        <w:br/>
        <w:t>Привет. Я девушка, 21 раз пережившая смену 4-х времен года.    Интересуюсь всем. Даже тем, чего не понимаю. Буду рада, если расскажете мне, будь то о книге, о работе, о городе, механизме, игре  хотя сама не очень то играю  .     Ваш город не важен, как в прочем и мой. Хотя если для вас это обязательный пункт, то живу недалеко от Москвы.     Люблю криповые истории. В соц сетях не сижу, но решилась сделать фейк, так как думаю, что хотя бы это принесет какие-то краски в мое одинокое никчемное сущствование. Кого ищу? Кого угодно, любого пола. Хотя бы просто поговорить о насущном. И если ты так же печален на  и одинок а , и тебя что-то гложет, то рада буду составить компанию и помочь получить хоть немного позитива, хотя вряд ли у меня что-то получится. В общем пишите.  vk.com/id372722938</w:t>
        <w:br/>
        <w:t>Тян, дс. Ищу куна из дс, который занимается каким либо реальным, чотким и посанским мужским хобби. Столярное\слесарное дело, работа со стеклом и металлом. Быть может даже гончарное, ювелирное дело. Или куна, который шарит в мужской домашней работе. Ремонт, сантехника и все такое. Сама имею опыт работы с металлом, стеклом, пластиком, керамикой, глиной, опыт малярных работ. Зачем? Научи меня чему нибудь! Я тебе буду помогать! Что угодно буду делать только научи и покажи. Все-все все хочу уметь. jklkliooiij@gmail.com</w:t>
        <w:br/>
        <w:t>1. Москва, 15 , тян 2. Я люблю готовить и жизнь.  3. Няшного куна.  4. VK  http://m.vk.com/polumnaostlich Skype polumna_ostlich</w:t>
        <w:br/>
        <w:t>Тян, ДС, 20 лвл Ищу лампового куна для отношача.  https://vk.com/id372512444</w:t>
        <w:br/>
        <w:t>1. ДС1, тян, 19 2. Анима, стим, конный спорт, юниксы (по работе), Java 3. Ищу куна или тян с которыми можно было бы поговорить о всём на свете, а там как пойдет 4. скайп - a1997280</w:t>
        <w:br/>
        <w:t>тян 18 лет, не всратая дс есть желающие сходить в театр в понедельник? Я уже себе взяла билет, но одной идти что-то боюсь и будет просто обидно, что я в свои 18 такая одинокая. если есть желающие - отпишите почту или контакты какие-нибудь</w:t>
        <w:br/>
        <w:t>1. Дс, тян, 19 лвл 2. Сейчас интересов нет 3. Людей, которые могут общаться со мной, поддерживать. Простите. Я дам вам то же взамен, только не будьте злыми.  4.  http://vk.com/id347058506 Я очень сильно жду</w:t>
        <w:br/>
        <w:t>Тян, 18, дс Ищу тело для совместного похода в кино :з Тебе от 17 до 23, ты не всрат для выхода на улицу.На пол похуй. https://vk.com/id316854736</w:t>
        <w:br/>
        <w:t>1. Дс, тян, не слишком молода, не слишком стара 2. Медицина  3. Ищу человека или людей, чтоды погулять ПРЯМО СЕЙЧАС. Пожалуйста.. В приоритете девочки, конечно, но если ты кун, то тоже можно, но учти, что парень у меня есть и по всей строгости 4. 89257359151, звони сейчас  Если совсем неудобно по телефону, то мой айди perronya</w:t>
        <w:br/>
        <w:t>Ищу тяна/куна из Москвы который завтра утром может вписать.Там помыться\закинуть вещи. Честно на один день. Без ночевки  Плиз.  vk.com/oranjiamu</w:t>
        <w:br/>
        <w:t>Тян, 17 лет. В игори не играю, игру престолов не смотрю, чокера нет, вичуху не слушаю. Ищу кого-нибудь попиздеть в войсе. Ну, или выползти из дома тоже неплохо. Правда, нахожусь я в паре тысячах км от Москвы или Питера, так что если ты не из Западной Сибири, писать мне с целью прогулки или знакомства довольно таки бессмысленно. id372069566</w:t>
        <w:br/>
        <w:t>1) Москва, 15, Ж 2) все что связано с картографией и географией в целом, спорт. подробнее тет-а-тет 3) такого же хуипина как я, исключительно для общения. возраст, город не важны  4) skype- av0.0st vk-  https://vk.com/av_st</w:t>
      </w:r>
    </w:p>
    <w:p>
      <w:r>
        <w:t>тян, 23, дс пишите все http://vk.com/id360843986</w:t>
        <w:br/>
        <w:t>Тян, 18 лвл,дс Ищу людей в конфу.Мне похуй анимушник ты,хиккан или телка. https://vk.com/id316854736</w:t>
        <w:br/>
        <w:t>суп, тян (шлюха), 16лвл дс http://vk.com/id352890899</w:t>
        <w:br/>
        <w:t>Тян,18 лвл, дс Ищу народ в конфу,потому всех,будь ты всратый,анимушник или хиккан. https://vk.com/id316854736</w:t>
        <w:br/>
        <w:t>1. Москва. Тян, 16 лет 2. Большую часть времени провожу за чтением. Интересуюсь историей, политотой, медициной. Поглощаю любую актуальную и неактуальную информацию. Пускаю слюни с балкона, стучу по батареям, играю на гитаре 3. Собеседника, для которого можно побыть бесплатной горничной или еще чего 4. Фейк акк vk.com/id355165880</w:t>
        <w:br/>
        <w:t>ищу тян из ЗАО ДС. kuncevo_kun@mail.ru</w:t>
        <w:br/>
        <w:t>Тян, 19 лвл. ДС Ищу тян для прогулок. ( У меня совсем нет друзей ) Так что буду рада тебе.  tyan-t@bk.ru</w:t>
        <w:br/>
        <w:t>Девушка, 20 лет Москва-Питер Интересов много - обо всем не расскажешь Ищу интересного собеседника filliata@mail.ru</w:t>
        <w:br/>
        <w:t>14, ж, мск Люблю катать в лол, каесочку. Тян как тян, 6/10.  Патлатого кунца, чтобы можно было лампово общаться вконтаче. https://vk.com/id278624606</w:t>
        <w:br/>
        <w:t>14, ж, мск Люблю катать в лол, каесочку. Тян как тян, 6/10.  Патлатого кунца, чтобы можно было лампово общаться вконтаче. https://vk.com/id278624606</w:t>
        <w:br/>
        <w:t>Тян ДС 20. Я хочу куна. Невсратого. https://vk.com/d2270t</w:t>
        <w:br/>
        <w:t>Если ты тян из дс и тебя выгоняют родители, или просто негде жить, или может одной жить уже нет никаких сил, то напиши мне. И если всё сложится хорошо, можно жить вместе в моей бетонной коробке и не будет так хуево. Если ты хочешь просто пообщаться, то тоже пиши. 666tusim@hushmail.com</w:t>
        <w:br/>
        <w:t>ДС, тян, 19 лвл. Друзей бы.  tyan-t@bk.ru</w:t>
        <w:br/>
        <w:t>ДС, 20, тян Скучная, всратовата Ищу похуй кого, пообщаться, погулять мб ergossum@bk.ru</w:t>
        <w:br/>
        <w:t>1. Москва, 18 лвл, Ж 2. Люблю читать, играть, отношусь хорошо к расчлененке 3. Пол неважен. Человека для общения, в будущем, возможно, отношашки 4. Почта zhopalala@yandex.ru</w:t>
        <w:br/>
        <w:t>Тян. ДС. не нужны ли кому-нибудь маленькие котята? 3недели. 2 девочки. К лотку приучены. Пишите в телегу @svtdr Могу прям сейчас встретиться.</w:t>
        <w:br/>
        <w:t>тян из дс  Ищу девушку, для ирл встреч тоже (Я не очень разговорчива) r.rawa@inbox.ru</w:t>
        <w:br/>
        <w:t>мск, 20, ж это странно, конечно, но я хочу найти здесь девчоночку, которая давно собирается привести себя в форму, но всё не находила времени. Я - знак, которого ты ждала. Просто я решила взяться за себя (речь, главным образом, про похудение, но я и про ухоженность в целом - кожа, ногти, волосы, шматьё новое, вот все эти женские штучки), и мне нужен кто-то, с кем можно было бы коммуницировать в формате от регулярных "отчётов" о тренировках и рационе и фоточек из примерочных с реквестом вердикта до совместных пробежек. В идеале будет круто, если эта затея окажется не единственной нашей точкой пересечения и мы бы смогли трепаться о чем-то еще, но это опционально, да  и почти всегда можно найти, о чем поговорить я знаю, что здесь бывают тян, я верю  ktotutunas@gmail.com</w:t>
        <w:br/>
        <w:t>Тян, 19, ближайшее Подмосковье. Я люблю попиздеть на умные темы (история, философия) и очень много матерюсь. Хотелось бы найти человека достаточно умного, чтобы уметь эти темы поддерживать, и достаточно внимательного, чтобы уметь выслушать. Потому что зачастую долбоебов, которые считают себя дохуя умными, невозможно слить. Они трещат без умолку. Не люблю таких.  На имиджбордах обычно не сижу, люблю тусить на вписочках   (да бля, это просто посиделки с друзьями и алкоголем) . Просто переехала недавно и потеряла связь с товарищами, которые раньше жили рядом. Чувствую недостаток общения. А в паблики вк писать даже более зашкварно, чем сюда.  Короче, пообщалась бы с кем-нибудь клевым. Пол не имеет значения. Мне нравятся открытые люди, не слишком моралфажные  (ну разве что совсем немножко) .  Короче, бля, нормально объясню. Если ты можешь назвать хуйней то, что тебе пиздец нравится, пиши мне. Если у тебя припекает, когда твою любимую роцк-группу хуесосят, иди нахуй.  Спасибо, что прочитали полотно.  Теперь, оставив лишь ссылочку vk.com/iii1ii1 , пойду нахуй сама.</w:t>
        <w:br/>
        <w:t>Тян, 18, ДС  Нас двое, хотим лампово погулять с кунами и вкусняшками  vk.com/senmio</w:t>
        <w:br/>
        <w:t>2 тян, 18 лвл, ДС, есть хата,нет пиццы. Впишем к себе невсратых парней.Бичей просим не беспокоить. https://vk.com/id316854736</w:t>
        <w:br/>
        <w:t>1. Дс, 18, тян. 2. Люблю книжонки почитывать, в игрули поигрывать, обсуждать всякие интересности, гулять по вечерней Москве. 3. Ищу парня, для совместного времяпровождения, возможно, отношений. 4. @tlhls - телеграм vk.com/tlhls</w:t>
        <w:br/>
        <w:t>1. ДС, 18, тян. 2. Биология, музыка, твои проблемы.  3. Желательно сис, но не так важно.  4.  https://vk.com/id361893825  но лучше сразу звонить со словами "пошли пить пиво" 89774448173</w:t>
        <w:br/>
        <w:t>1. тян дс 18 3. Погулять по парку, полежать на травке, покушать сладостей :з 4. Ichbinalleine@yandex.ru</w:t>
        <w:br/>
        <w:t>Тян,дс Хочу поговорить с мальчиком перед сном  dalalda@bk.ru</w:t>
        <w:br/>
        <w:t>Две тян из ДС, ищем на вечер не самую всратую компанию, нам по 18. Желательно рязанский проспект. Не пьём. vk.com/senmio vk.com/id316854736</w:t>
        <w:br/>
        <w:t>ДС, тян, 18.  Куна 20-23лвл, для общения, возможно отношача. Не анимушника и не ебанутого. vk.com/getupninja</w:t>
        <w:br/>
        <w:t>Тян, 18, ДС  Покормите меня картохой  vk.com/id316854736</w:t>
        <w:br/>
        <w:t>Тян 20 лвл ДС  Тян/Куна для общения ( только в сети ) https://m.vk.com/lordpuding</w:t>
        <w:br/>
        <w:t>ДС, 17, тян. Музыка, игоры, прокрастинация. С кем-то поговорить, возможно погулять. nightlycasual@inbox.ru</w:t>
        <w:br/>
        <w:t>1. Подмосковье, 19 лет, тня. 2. Смотрю всякое, читаю, унываю. Люблю хоккей.  3. Кого-нибудь попиздеть о чём-нибудь. А там как пойдёт. 4.  https://vk.com/id366495208 Могу долго не отвечать, потому что унываю. И вообще какая-то странная личность.</w:t>
        <w:br/>
        <w:t>Поговори со мной, ночной сок. Тян, 19, ДС.  http://vk.com/etershy (Ничего развёрнутого, потому что это не серьёзный поиск нужного человека, а сиюминутное пожелание с кем-то поболтать)</w:t>
        <w:br/>
        <w:t>1. ДС, 19 земных годов, тня. 2. Неплохо рисую всякую аниму, люблю индюшатину, питаю небольшой интерес к мистике-хуистике. Приятная внешность, не толстая. 3. Куняшу, 18-25, для приятного общения.  4. id306521724 Хау~</w:t>
        <w:br/>
        <w:t>тян дс 21  http://vk.com/id168061795</w:t>
        <w:br/>
        <w:t>Тян, дс, 22  Ищу собеседников 22+ Пока так - lifeismyhobby@mail.ru ИРЛ не планируется вообще, но разговороэы по телефону - гуд</w:t>
        <w:br/>
        <w:t>1. Жуковский (Московская область), 16 лет, Ж. 2. Философия, культуры и религии, искусство. 3. Тян для общения и, возможно, отношений. Желательно, ровесница, которая живёт рядом. 4.  https://vk.com/viktoria_black_villain</w:t>
        <w:br/>
        <w:t>Тян, ДС, много лет. Пиши, если ты котечка. тележка @TheKotique</w:t>
        <w:br/>
        <w:t>тян,21, ДС учусь в плешке,может есть кто оттуда, хотя не обязательно. интересы стандартные: анима, сериалы, электронную музыку люблю, поиграть во что-то, фигурки еще собираю. иногда читаю какие-нибудь книжки про психологию, херню всякую готовлю, хочу уметь в погромирование, но лень. хз что еще написать. Пообщаться не против как с тян, так и с куном, если получится. А то как-то ни с кем пока не выходит. вк stupidmagicalgirl, телеграм kfcprincess</w:t>
        <w:br/>
        <w:t>тян, околодс  &lt;18 куна  http://vk.com/id238436292</w:t>
        <w:br/>
        <w:t>Тян 22 Дс лонгборд, бег, татухи Ищу тянку 20+ для гуляний. Или куна катающегося на лонгборде 25+ younowwow@rambler.ru</w:t>
        <w:br/>
        <w:t>Москва, тян 17 Хочу лишиться девственности, интересуют куны от 16 лет, не всратые, среднего телосложения. У меня рост 167, поэтому, ищу от 170 как минимум. С тебя кондомы, заботливое отношение. Все пруфы дам в ВК, там же объясню, почему я пришла сюда с такой просьбой. https://vk.com/netyan228</w:t>
        <w:br/>
        <w:t>1. Тяночка (няша-пухляша), 23, ДС (Юго-запад) Добрая, милая, без всякого пафосного дерьма, наивная (часто из-за этого страдаю, лол). Технарь (сис админ). 2. Могу поддержать любой разговор, люблю животных и людей, добрая, гулять по вечерней Москве, youtube, читать всякое гавнецо. 3. Ищу куна, общение-гуляния-возможные отношашки (опыта в этом практически нет, сейчас нахожусь немного в унылом состоянии, из которого можно выйти только с помощью прогулок с интересным собеседником)  4. @Qwark92</w:t>
        <w:br/>
        <w:t>1. Москва, 20, тян 2. Люблю всякие сериальчики, кино, какое-то время пыталась в музыку 3. Да все пишите, буду рада. 4. olya.panc@gmail.com А потом может и вк спишемся</w:t>
        <w:br/>
        <w:t>Тян из ДС. Ищу достаточно организованного и пунктуального человека, который будет заставлять меня ложиться спать в 12 ночи или хотя бы напоминать об этом, а то я уже как зомби. Скайп lilac.chaser</w:t>
        <w:br/>
        <w:t>Тян из дс ищет себе друзей.  Имею скудный круг интересов. Анима, манга, книги, катание на роликах. У меня скверный характер, часто грублю на пустом месте и бью посуду. Еще я ношу разные носки и люблю дождь. &gt;&lt; vk.com/ne_tvoya_loli</w:t>
        <w:br/>
        <w:t>Тян, дс, 21 Ищу человека, который поможет мне с лабой на java, готова заплатить. sochelpmeplease@yandex.ru</w:t>
        <w:br/>
        <w:t>20летняя тян из ДС ищет кого-нибудь лампово погулять СЕГОДНЯ.  А еще тянку для отношений. Ну или очень чувствительного куна. http://vk.com/zagadochniymorzh</w:t>
        <w:br/>
        <w:t>Ж, Дс. Пригласите меня в гости и накормите. Ну или просто погрейте. Сейчас.</w:t>
        <w:br/>
        <w:t>1.Тян 18 ДС, не целована, не держана 2.Ищу симпатичного куна или тян (лучше тян) для отношений или дружбы (лучше отношений). Хочу влюбиться, необязательно взаимно.Обязательное условие - наличие телесных контактов,обнимашек, хождений за ручку и тд. Но это может ничего не значить. Впринципе, общение в сети тоже подойдет. 3. Ichbinalleine@yandex.ru 4.Сериалы, разговоры ни о чем, выпечка.</w:t>
        <w:br/>
        <w:t>Москва, 17 Ж Люблю заниматься музыкой Ищу просто интересного человека</w:t>
        <w:br/>
        <w:t>Тян, ДС. За что мою пикрелейтед анкету удалили? Что за дискриминация? Добавлю патриотизма в виде измененного логина @slava_velikoi_strane, может тогда не тронут.</w:t>
        <w:br/>
        <w:t>тян, 17, дс. хз чего хочу, случайно забрела сюда, скушно щас... в общем давайте сыграем в игру, заинтересуете меня - отвечу, мур ^_^ фейкаВкакашка:  http://vk.com/kisik777</w:t>
        <w:br/>
        <w:t>Москва, тян, 17 Нужен кун не младше 16 из Москвы для ламповых прогулочек и обнимашек. Внешность не играет особой роли, если ты не совсем уж всрат. Главное — будь интересной личностью, пожалуйста.  https://vk.com/id328715332</w:t>
        <w:br/>
        <w:t>ДС, пол женский, лет 18. Мне часам к 10-11 нужно ехать по делам, но очень хочу прогуляться по утреннему городу. Хотелось бы разнообразить это время компанией какого-нибудь человека. Не столь важно, куда идти. Могу выбрать место сама, можем вместе.  Из интересов - глазеть по сторонам и иногда фотографировать, с умным видом обсуждать игры. Мне нравится всё, кроме политики и псевдоэлитарного многочасового обсуждения прочитанных недавно книг, их смысла и того, что хотел сказать автор. Не умею говорить о себе, но часто не к месту вспоминаю охуительные истории. Молчать и односложно отвечать точно не буду.  Так как в такое время тут людей мало, то не рассчитываю особо на что-то. Оставляю только почту, простое общение не интересует, после прогулки разве что. Если вы хотите погулять со мной в надежде, что я окажусь той самой, для которой вы берегли свою розу - пожалуйста, не надо писать.  imya.29@mail.ru</w:t>
        <w:br/>
        <w:t>ДС, тян.  Нужен собеседник любого пола, желательно старше 20, чтобы неторопливо погулять по городу в ближайшие дни.  Интересы обычные. nowherefast0@yandex.ru</w:t>
        <w:br/>
        <w:t>дс тян 20 помогите пожалуйста ищу у кого можно вписаться 23 числа до вечера. я из Питера поезд прибывает в Москву в 11.40 утра спасибо nbd.nthng скайп</w:t>
        <w:br/>
        <w:t>ДС, тян.  Нужен собеседник любого пола, желательно старше 20, чтобы неторопливо погулять по городу в ближайшие дни.  Интересы обычные. nowherefast0@yandex.ru</w:t>
        <w:br/>
        <w:t>Тян, 29, ДС Не всратого (это важно) куна Вк chaseu</w:t>
        <w:br/>
        <w:t>1. Я не из Москвы , но ищу от числа 16 июня кого потусить, или хотя бы просто познакомится. Тян, 16 лет.  2. Играю в игоры, иногда смотрю стримы , читаю (книги, комиксы), знаю достаточно сериалов и фильмов для того чтобы было не скучно, вроде. Некатаюноестьамбиции, так что если ты баба и любишь гонять - давай. Немного хикка и боюсь большого количества людей. 3. Ищу друга\подругу которые не прочь прогуляться, погамать во что то и вообще повеселится летом, ибо друзья мои унылые и злые предатели (да). И желательно чтобы чел был адекватным и добрым, соц но не быдло в общем (всякое бывает). 4.  https://vk.com/vio_moon</w:t>
        <w:br/>
        <w:t>Ищу тян, которая живет в ДС и которой негде жить, или дорого снимать хату, или хочется жить отдельно от заебавших ее родителей. Всё расскажу в личке. Пиши в телеграм: @Dead_Blob</w:t>
        <w:br/>
        <w:t>1) Кто: Тян ДС 24 - не всратая, при этом знаю что такое гачимучи и кто такой пахом. 2) Кого ищу: куна от 24 лвл. Какого: чувак, которому постоянно вроде бы все говорят, что он классный и смешной, но при этом почему-то тянки нет.  Работающего на работе, в состоянии оплачивать путешествия хотя бы себе. Любящего тусить и пить по пятницам. Куришь - ок. Анима и игры - ок. Не хикка. У которого есть свои друзья. (да, нашла место для реквеста).  Даже если ты пухляш мелкого роста - ок. warning сама такая же, но талия на месте, свисающих боков нет.  3) Для чего: отношач, путешествия, скрашивать время после работки. 4) Телега: badumtsss Очень прошу</w:t>
        <w:br/>
        <w:t>ДС, пол женский, лет 18. Мне часам к 10-11 нужно ехать по делам, но очень хочу прогуляться по утреннему городу. Хотелось бы разнообразить это время компанией какого-нибудь человека. Не столь важно, куда идти. Могу выбрать место сама, можем вместе.  Из интересов - глазеть по сторонам и иногда фотографировать, с умным видом обсуждать игры. Мне нравится всё, кроме политики и псевдоэлитарного многочасового обсуждения прочитанных недавно книг, их смысла и того, что хотел сказать автор. Не умею говорить о себе, но часто не к месту вспоминаю охуительные истории. Молчать и односложно отвечать точно не буду.  Так как в такое время тут людей мало, то не рассчитываю особо на что-то. Оставляю только почту, простое общение не интересует, после прогулки разве что. Если вы хотите погулять со мной в надежде, что я окажусь той самой, для которой вы берегли свою розу - пожалуйста, не надо писать.  imya.29@mail.ru</w:t>
        <w:br/>
        <w:t>Москва, тян, 17 Нужен кун не младше 16 из Москвы для ламповых прогулочек и обнимашек. Внешность не играет особой роли, если ты не совсем уж всрат. Главное — будь интересной личностью, пожалуйста.  https://vk.com/id328715332</w:t>
        <w:br/>
        <w:t>Москва, тян, 16лвл. Какой-то всратый пиздец. Люблю людей, вами и живу, а сейчас начала загибаться. Рисую по хуйне, графоманю примерно так же, изредка пою, смотрю какую-нибудь хуйню, шучу мемы, читаю че-то, ворую книжки в магазинах и учу что-то.   святая простота  Мне нужно че-нить новенькое. Очень странно, но реквестирую своих ровесников из ДС тупо дружить.   сука я знаю тут вас есть  . Похуй тнян/кун. Просто угарать, бухать (обязательно бухать) и вот типа че-то такого, да.   и мб на досках кататься, но это так, если вдруг  0680bb@gmail.com</w:t>
        <w:br/>
        <w:t>Тян, Москва, 23 лвл Ищу куна погулять ohueno.umnaya.raketchitsa@gmail.com Сериалы, игры, алкоголь</w:t>
        <w:br/>
        <w:t>Тян, 19. Дс1 Ищу тян для общения, возможного ирл и дружбы. Как пойдёт. http://vk.com/amaritoko</w:t>
        <w:br/>
        <w:t>1. Дс, 17, тян 2. Чем там хикканы увлекаются?  3. Собеседников 4.  https://vk.com/id325045343</w:t>
      </w:r>
    </w:p>
    <w:p>
      <w:r>
        <w:t>короче тян,ДС,20.чето  приуныла и хочу познакомиться с ламповым парнем.цель знакомства:дружба возможно и отношения,если будет взаимность.Лучше чтоб ты был постарше. Сама не тупая,не жирная,не стремная,временами веселая с идиотским чувством юмора.по общению в общем сам определишь.увлекаюсь много чем,катаюсь на велике одна по лесу и всяким дебрям,часто гуляю одна(мне весьма интересно свое общество),медитирую на добро и саморазвитие.в последнее время все каким-то пустым кажется и хочется милых бесед и прогулок и чтоб стесняшки были.твоя внешность будет на втором плане,если мы найдем с тобой сакральную связь и понимание. satan3213@gmail.com</w:t>
        <w:br/>
        <w:t>Московская пухлотян 19 лвл ищет собеседника/куна. Если куна, то хотелось бы большого и бородатого с: Добряк, флегматик, ужасный человек.  Студентота. Пиши, пообщаемся. @BjordisEik moralrat88@gmail.com (нет, я не фейк, я знаю, что там указан мужской пол, могу сап пильнуть).</w:t>
        <w:br/>
        <w:t>Сап двач. Я тян, 17 лвл, дс. Ищу куна-кукуна, любовь всей жизни. Пишите сразу с фото. https://vk.com/morum0ru</w:t>
        <w:br/>
        <w:t>1. ДС, 27, тян (жирнотян, прямо вот очень жирнотян) 2. Кино, книжки (научпоп и немного научная фантастика), новости, политота, настолочки, космос  3. Куна 27+ для общения в разных мессенджерах и ИРЛ. Обсуждать, что там нового запилил Илон Маск и что делать, когда уже дочитал "Марсианина", ходить в кинцо. 4. marx_e@mail.ru Фоточки вашего ебла меня не интересуют, прочих частей тела тоже. Свои также не люблю показывать.</w:t>
        <w:br/>
        <w:t>1. ДС, тян, 22   на самом деле у меня все еще пубертат  2. все могут представить, насколько скучная жизнь у человека, который делает фото на вэб-камеру, а?  3. кого-нибудь. ~ships which never will sink 4. скуп uradcouldbehere или мыло (лучше б веревка) junohenhao@yandex.ru</w:t>
        <w:br/>
        <w:t>Тян, ДС, 21 лвл Ищу тянок для общения и совместного времяпровождения ирл.  Телеграмм @chanelgirl</w:t>
        <w:br/>
        <w:t>Тян  из ДС  Пишите все! Возможность ирл  желательна Skype yfyayfya</w:t>
        <w:br/>
        <w:t>Ищу тян из дс пойти на Богему 20.04 a.schattenwelt@gmail.com</w:t>
        <w:br/>
        <w:t>1. Москва, 21 год, тян  2. сейчас уйму времени сжирает учеба, так что ищу человека, который разговорами скрасит ночные бдения над книжками. ещё можно меня гнобить насчет того, что я бездельник, и в перспективе ещё неплохо бы будет выбраться погулять.  3. ищет того, кто умеет обращаться с клавиатурой  4.  https://vk.com/id235031218 иногда ещё я не всегда сразу отвечают, кажется, мне за это стыдно.</w:t>
        <w:br/>
        <w:t>1. Дс, 19 лет, тян 2. Аниме, психология, музыка, фильмы Вуди Аллена. 3. Так уж получилось, что в моем круге общения совершенно нет людей, интересующихся аниме. Хотела бы познакомиться с куном, увлекающимся аниме, возможно и хикке, но чтобы он был целеустремленным, и мы могли вместе развиваться и совершенствоваться. Не люблю нытиков, которые все время плачутся о своих проблемах. 4. eveshamsaito@mail.ru</w:t>
        <w:br/>
        <w:t>Тян, ДС Ищу кунца для общения в инторнете, и, если повезёт, ирл. Альфачи не нужны. id192964095</w:t>
        <w:br/>
        <w:t>ДС. На улице пиздатая погодка, ищу с кем бы прогуляться и\или выпить пивка на теплом весеннем солнышке. Тян 16лвл. Приветствуются аноны с Белорусской, Беговой, ибо пиздовать в ебеня не хочу, и ждать пока анон приедет из какого-нибудь Чертаново тоже не намерена. Пол не важен.  (з.ы. анонов мужского пола предупреждаю: не надейтесь меня склеить.Я ищу индивида чисто прогуляться, потрындеть и расслабиться, поэтому если вы ищете себе самку для сношения и няшканья под пледом - мимо) https://vk.com/id192964095</w:t>
        <w:br/>
        <w:t>1. ДС, тян, 18 лвл. 2. Гитара, укулеле, музыка, рисование (как traditional, так и digital), дизайн, изучение английского, зарубежная и отечественная классика, психология, сигареты, немного веществ, пирсинг, татуировки, танцы, survival-игры, всякие инди, растения, готовка сладких вкусняшек. В перспективе - концерты. Да, русский язык, культура речи. 3. Куна 20+. Попиздеть обо всем и ни о чем, погулять, тупить и работать вместе. Обсуждать наши успехи, делиться ими, поддерживать друг друга. Whatever. Не хочу общаться с теми людьми, у которых нет мотивации и которые все свое свободное время убивают в играх или в интернете, ибо это дезморалит и расстраивает. 4. @amurratassi cats.elements@yandex.ru</w:t>
        <w:br/>
        <w:t>1.Тян, почти 24 lvl, DC  2.Люблю:ММОхи, МОБы, ебучие пасьянсы от близард, ламповый ПХК, быдлятский ногомяч, сериалы, пытаюсь в психологию, историю и прочие гумнаправления для тянок, но пока как-то не выходит, крипоту в книгах и фильмах, зеленый чай и быть ебнутой.  3. Понятия не имею, но я настолько охуевшая, что хочу сразу пруфпики к первым виспам 4.  https://vk.com/id25897681 immolateimproved1337@gmail.com Сразу предупреждаю - дома не хиккую, поэтому с 9 до 6 занята, как чёрт.</w:t>
        <w:br/>
        <w:t>Тян 18, Дс. Уже несколько лет хиккую дома, социофоб  Ище такого же куна, чтобы вылезать из говн вместе, ну или закрыться от этого жестокого внешнего мира и смотреть аниме под пледиком :3 Прошу с фейков не писать и сразу же слать фото vk.com/tlhls знаю что всех тут уже заебала, но мне все равно</w:t>
        <w:br/>
        <w:t>1. Тян, 20, ДС. 2. Конкретных интересов нет, но в принципе могу поддержать почти любую тему(по крайней мере я постараюсь). 3. Кунов 20+, поболтать сейчас. 4. drowningsinking@qip.ru</w:t>
        <w:br/>
        <w:t>Хочу найти хорошую парня из Москвы, с которым можно будет гулять, говорить, обниматься, есть, и упарывать лёгкие вещества. И все это без отношений.  Главное, будь хорошим, умным и не слишком уродливым. Желательно от 18. siren.meiera@yandex.ru</w:t>
        <w:br/>
        <w:t>1. DC, 19, тян 2. Искусство, спорт, кино 3. Ищу куна для отношеньиц 4.  https://vk.com/olesyabass</w:t>
        <w:br/>
        <w:t>Сегодня-завтра покататься на машине по ночной Москве с адекватной тян. 29, кун, ДС. контакты: скайп - manyanya.nya telegram - manyanya777</w:t>
        <w:br/>
        <w:t>Что-ж,не думал что буду сюда вкидываться,но времена меняются. Кун,20lvl Москва Из интересов:Походы, страйкбол, электроника в целом, из музыки в основном всеяден,так же анима,книги. В общем то наверное стандартный набор но вдруг. Сам по себе не всрат. ищу тян для общения, уюта,а потом поглядим.Все подробности в личку аккаунта. http://vk.com/id270875715</w:t>
        <w:br/>
        <w:t>1. ДС, 17, тян 2. Люблю "По ту сторону изгороди", кошек, выставки и проч 3. Ищу друзей, возможны и романтические отношения 4.  https://vk.com/id293762031</w:t>
        <w:br/>
        <w:t>Всратая жирная тян, 18, ДС без интересов Контакты даже не буду писать, все равно я никому не нужна :С</w:t>
        <w:br/>
        <w:t>тян, дс, 17 лвл не буду скрывать, что ищу верного куна m_eremina99@mail.ru</w:t>
        <w:br/>
        <w:t>1. дс, ж, 20 2. музыка, погулять, потусить, прочие интересы у нас могут не пересекаться 3. няшных кунчиков 4.  https://vk.com/id228577589</w:t>
        <w:br/>
        <w:t>1. Карина, Москва, 15, ж. 3. Кого-нибудь, с кем можно пообщаться. 4.  https://vk.com/id324978801</w:t>
        <w:br/>
        <w:t>Тян дс погулять до пяти Dstyan@mail.ru</w:t>
        <w:br/>
        <w:t>18, дс, тян всех (и даже тебя) все эти ваши интересы, как и мои, хуйета, просто пиши мне tiebanutiy@icloud.com</w:t>
        <w:br/>
        <w:t>1.Тян, 17, Москва. 2.Люблю слушать легкий шугейз и нежиться под солнышком на лавочке. 3.Ищу близкого по духу человека приятной наружности, который будет рад, если я стану обнимать его, перебирать пальцы, играть с волосами, гладить по лицу и иначе проявлять свою привязанность. Ничего серьезного, все легко и невинно, никаких планов на отношения или обязательства. Поэтому у Вас может быть девушка или близкая подруга, или Вы можете испытывать страсть к мужчинам, или быть одиноким - это не играет никакой роли.  Если Вы окажешься не против, можно также попробовать поцеловаться. с: Я никогда этого не делала, но мне кажется легкие нежные поцелуи не несут ничего предосудительного и крайне приятны. Хотелось бы научиться. 4.Пожалуйста, если у Вас что-то екнуло внутри во время чтения анкеты, напишите мне и расскажите last.swallow@yandex.ru. Я буду очень ждать.</w:t>
        <w:br/>
        <w:t>Тян, 18, ДС Шесть дней в неделю учу историю, по вечерам пью пиво из пластмассового стаканчика с одной из диснеевских принцесс и слушаю музыку с визжащими девочками, ксилофонами и under 2000 listeners, шоб совсем клёва)  Ищу кого-нибудь, с кем можно зависать в каком-нибудь баре, кино, музее или на лавочке по воскресеньям или наведываться в гости по утрам с горшочком мёда, как Винни-Пух. Не люблю зануд, людей с диагнозом двач головного мозга, слишком заггагдаочныыыых и трагичных. Будет здорово, если ты расскажешь, как не цепляться пальцами за струны укулеле или, в случае чего, поможешь прошить нинтендо 3дс за булочку с изюмом, поцелуй и девичье сердце  Люблю кино, советские мультфильмы, детские книжки, сегу и добрых людей  /id227327817 (телеграм, в который никогда никто не пишет: chndrng)</w:t>
        <w:br/>
        <w:t>1. Тян, 17, ДС.  2. Ищу куна пообщаться/поиграть вместе в дотку. Можно и пообсуждать смешные картиночки просто. Главное-будь интересным и подкидывай иногда темки для разговора :3 3.  http://vk.com/id358815530 4. Сейчас, это в основном дотка и анимы, а так же иногда люблю поныть. Люблю сохранять картинки, так что гоу ими перекидываться? Да и вообще, интересы лучше в лс обсудить. И в дотку!</w:t>
        <w:br/>
        <w:t>Ищу тян из ДС от 18 до 30 лет для интима на мат. основе (мат. поддержка с меня). Я: 27лвл кун, рост 180, вес 80, не жирный, не урод, адекват. Ты: 18-30лвл, рост не важен, вес важен - лишнего не должно быть. Лицо не должно вызывать отвращение. Чистоплотность и контрацепция ОБЯЗАТЕЛЬНА. Так же, можем провести время с пользой не только для тела, но и для мозгов\души, сюда включено посещение разнообразных выставок, музеев, мастер-классов и т.д, в зависимости от интересов. Живу в собственной квартире, имеется автомобиль, материальных проблем нет. Прошу писать только заинтересовавшихся, траллить ни в скайпе ни тут не нужно. скайп: jerry_smith666</w:t>
        <w:br/>
        <w:t>ДС, тян, 18. Из интересов то да сё, но это не имеет особого значения. Ищу кого-нибудь, что бы скоротать часочек другой. vk.com/id221520738</w:t>
        <w:br/>
        <w:t>Тян. 18 лет. Подмосковье люблю читать, разговоры по душам, люблю слушать речь людей. не назову себя интересной, но и не скучной, среднячок буду рада общению постоянному  http://vk.com/id273951592</w:t>
        <w:br/>
        <w:t>1. ДС, 22, тян. 2. Герпетология, энтомология, кинология, пилатес, сериалы, фильмецы.  3. - Куна ухоженного, не пьющего, выше меня;    - Друзей для прогулок. Долго переписываться не люблю, сразу к делу. 4. vk.com/s_nips</w:t>
        <w:br/>
        <w:t>1) Ж, ДС, будет 22, не страшная 2) Учусь, работаю, пишу диплом. Интересы довольно стандартные для здешних мест, разве что аниме не люблю, плюс небольшой набор исключительно тянских интересов. Свободное время привыкла проводить дома за просмотром какого-нибудь хорошего кинца с вкусняшками, либо чуть реже - вылезаю прогуляться, если погода располагает. Свободного времени сейчас мало из-за учебы, надеюсь, после диплома станет полегче с этим. 3) Куна - не страшного, от 185, желательно с запада/юго-запада ДС. Или просто друзей любого пола. 4) myfakeforsoc@yandex.ru</w:t>
        <w:br/>
        <w:t>Ж дс погулять прямо сейчас кого угодно   @kawaqawa  Wai.fu@mail.ru</w:t>
        <w:br/>
        <w:t>Женский пол, 17, ДС.  В последнее время играю во всякие игры (не лолы с дотами), особых интересов к чему-то не проявляю. Я давно нормально не выходила из дома, поэтому хочу погулять с кем-то. Послушать истории, попытаться подружиться. Ну, или просто взаимно убить время. Буду рада, если ты расскажешь мне всяких кулсторей и прочего, молчать тоже не буду. Хотелось бы, чтобы человек не кекал и не шутил про мемы. В общем, чтоб не было ощущения, что иду по улице с умственно отсталым. Не думаю, что наше общение продолжится после встречи, поэтому не хотелось бы, чтобы мне писали всякие ищущие тяночек и любофьнавсюжизнь. В общем, хочу душевно погулять. Место выберем вместе, мне хотелось бы какой-нибудь парк. Время - желательно, кхем, сегодня утром. 7-9 часов. Сегодня, вроде, выходной, так что надеюсь, что кто-то найдётся.  Из контактов - фейкомыльце. Думаю, его хватит, чтобы договориться о встрече. hellosoc@mail.ru</w:t>
        <w:br/>
        <w:t>Москва, 18, тян. Люблю темные переулки и грязные мрачные парки, дождливые серые дни, люблю мысленно сдирать с людей кожу. Люблю музыку слушать, трясясь среди чужого неприветливого мяса в вагоне метро. Музыки слушаю много и очень-очень разную, не люблю только русскую противную попсу, пожалуй. Люблю мечтать и представлять, что все будет хорошо. Раньше много пила (не на "вписочках", а просто так). Люблю бетонные высотки, бабок, кутающихся в теплые пальто посреди лета, ямы в асфальте. Люблю петь. Пишу рассказы про больных людей. Верю в то, что все в мире связано и Игра когда-нибудь обратит на меня внимание (если вы захаживаете в /sn/, то знаете, о чем я). Лечусь от депрессии, но не особо успешно. Испытываю большие сложности в общении, друзей нет, но имеется партнер, так что с этим обращаться не нужно. Очень застенчивая, наивная, иногда бываю вспыльчива и раздражительна. Ищу людей любого пола и возраста, только мрачных, меланхоличных и очень чувствительных, а еще любящих музыку. Город тоже любой, а если вы тоже из ДС, то возможен (и нужен) перекат ИРЛ. dignity.woo@gmail.com</w:t>
        <w:br/>
        <w:t>1. ж, дс, 20 2-3. ровно неделю назад писала сюда в поиске того, кто поможет мне с курсачом. С курсачом я упоролась, сейчас и с вами могу поговорить (пикрилейтед). Поболтать охота просто, о чем угодно, по большому счету 4. yaushladomoi@gmail.com</w:t>
        <w:br/>
        <w:t>Тян 23 ДС Куна 27-32 погулять id355821980</w:t>
        <w:br/>
        <w:t>Тян дс 10/10 @fuflti</w:t>
        <w:br/>
        <w:t>1. ДС, 17, тян. 2. Я - чмо без интересов. 3. Посоциоблядствовала я немного и поняла - не моё. Ищу друзей (ДРУЗЕЙ). Пол не важен, возраст тоже. Важны интересы и взгляд на мир. 4.  https://vk.com/id331908210</w:t>
        <w:br/>
        <w:t>Тян ДС. Ищу куна с большущей колотушкой. https://vk.com/zloy_koshik</w:t>
        <w:br/>
        <w:t>1. Всратая тян, дс(ирл совсем не обязательно, но вдруг тебе это интересно) 2. Тян, чтобы худеть вместе, если ты еще и подругу ищешь, будет совсем прекрасно.  3. пп, 1000-1100 к, с 53 кг. 4.zaebalovseyzhe@yandex.ru</w:t>
        <w:br/>
        <w:t>тянучка из дс, 18 лвл Сама не понимаю чего хочу, наверное любви http://vk.com/yg8ft</w:t>
        <w:br/>
        <w:t>Тян 15 лвл ДС  https://vk.com/id223842539 Самая сасная телка, ван лав &lt;3 &lt;3 &lt;3</w:t>
        <w:br/>
        <w:t>Тян, 19 лет, ДС Увлечений у меня не так много из-за учебы. В свободное время играю на фортепиано или в разные игры.  Дело в том, что у меня почти что нет друзей и не с кем лампово болтать по вечерам.  Не готова сразу скидывать фото, очень стесняюсь Пишите, пожалуйста, я буду всем очень рада a.epanchina@bk.ru</w:t>
        <w:br/>
        <w:t>1. Москва, 19, Тян 2. Люблю кино, литературу и старые ламповые сингловые игры, а ещё кататься на лыжах. 3. Куна с похожими интересами. Желательно пишите сразу с фото, своё тоже скину. 4. plohotrina33121@rambler.ru</w:t>
        <w:br/>
        <w:t>1) Есть один сыч 21 уровня. Москва. Среднего роста, средней комплекции (не дрищ, не жирный, не качок), немного пухлоняша (над чем работаю), мягенький и тепленький. Говорят симпатичный. Вроде бы умный. Стараюсь быть честным и искренним. Далеко не альфа, довольно скромный и стеснительный с незнакомыми людьми, но и не прям омега - с близкими и дорогими мне людьми я всегда общительный и дружелюбный. Видать, я у мамы интроверт. А еще говорят, что я очень хороший и добрый, правда не знаю хорошо ли это. Увлекаюсь геймдевом, планирую связать свою жизнь с этим, даже что-то делаю для достижения этой цели. Собственно, имею множество нердовских интересов по типу sci-fi, фентези, комиксоты, геймдизайна, сценаристики, миростроительства, игорей и прочего медиа контента типа книг/фильмов/сериалов. Вредных привычек не имею, но отношусь к ним лояльно. Люблю сидеть дома зарывшись в плед, но и могу вытащить свою жопку в открытый мир, по настроению. 2) Ищу MtF тян (трапотян). Из Москвы. Возраст около моего или младше (в разумных пределах). Не смею выставлять требования к внешности, но некий уровень женственности или, хотя бы, миловидности нужен. Нет, это не моё ханжество, это просто необходимо для правильного восприятия. Мне все равно какого ты роста, все равно, есть ли у тебя грудь и что у тебя в штанах - главное, чтобы была некая миловидность и ламповость. Вполне возможно, что всё это у тебя есть, няша, просто ты сама этого ещё не видишь :З Может быть я и не самый лучший и успешный человек, но по крайней мере стараюсь быть добрым и в меру правильным. Последнее время очень одиноко и вообще депрессивно все. Очень хочется найти человека, на которого можно будет направить свое хорошее отношение, получать такое же отношение в ответ и чувствовать себя кому-то нужным. В первую очередь ищу человека, который станет мне близким и верным другом, охуительным компаньоном, с которым можно будет идти по жизни и нагибать боссов. Добрую хикку няшу, с которой можно будет непринуждённо общаться, быть собой и ничего не стесняться, глупо шутить и чем-то делиться, заниматься бредом, чем-то увлекаться, ну или на худой конец задротствовать и упарывать игры, кино и прочий медиа контент. Чтобы можно было помогать и поддерживать друг-друга в этом сложном и полном уныния мире. А если мы друг другу понравимся, то я был бы рад, чтобы можно было любить и быть любимым. Приветствуется: доброта, ламповость, дружелюбность, хикканство и ленивожопость, чувство юмора за гранью абсурда, любовь к играм и всяким нердовским штукам, какие либо творческие скиллзы. Не приветствуется: стервозность, меркантильность, лицемерие и надменность, синдром принцессы, ванильность на уровне пабликов с цитатками, религиозность и патриотизм. 3) Мыльце kvadratnekrug@gmail.com Оттуда можно будет перекатиться куда-нибудь, хоть в вк, хоть в эти ваши телеграмы. Вот такие пироги. Пикрандом. В тред не отвечаю.</w:t>
        <w:br/>
        <w:t>тян, ДС, 20 https://vk.com/id358268231 ищу подругу или же собеседника любого пола.</w:t>
        <w:br/>
        <w:t>Девушка, 20 лвл, ДС. Игоры, документальная или научная литература, зарубежная музыка, фотографии. Ищу тян для разговоров на разные тематики, прогулок и тд droj.zemli@yandex.ru</w:t>
        <w:br/>
        <w:t>Тян, 18 лвл, дс аниме, учеба и протирание штанов дома ищу интересного не аморфного куна, что сложится в дальнейшем зависит от нас. john3anon@mail.ru</w:t>
        <w:br/>
        <w:t>1) Подмосковье,16,тян. 2) Комп.игры,горные лыжи,музыка.А еще я жирная(сразу предупреждаю) 3) Кун для общения мб позже ирл,а там как пойдет. 4)  https://vk.com/spirit_sheep</w:t>
        <w:br/>
        <w:t>Тян, 18, ДС Много свободного времени. Играю (не только в доту), рисую, гуляю. Тян или куна для общения. Можно будет куда-нибудь сходить, если заинтересуем друг друга. lorabene@mail.ru</w:t>
        <w:br/>
        <w:t>тян, дс, 30лвл. ищу ровесника. vk.com/id37391376  8(910)438-18-19</w:t>
        <w:br/>
        <w:t>ТЯН ДС ИНТЕРЕСОВ НЕТ, Я БЫДЛО ГУЛЯТЬ И БУХАТЬ http://vk.com/id168061795</w:t>
      </w:r>
    </w:p>
    <w:p>
      <w:r>
        <w:t>Ищу нитаких как все тян. Неухоженных жирух (толще 80 кг), диванных оппозиционерок, безработных бездельниц,, депрессивных хикк, поехавших феминисток. Не обязательно все сразу, но хоть что-то из этого. Прогулки, общение, секс без обязательств. Последнее не обязательно - приставать не буду. Город - Москва. soc7867d@yandex.ru</w:t>
        <w:br/>
        <w:t>Тян, 28 (да какая это уже блядь тян) ДС, понаехавшая. Не стройняша ни разу, зато С++. Ищу куна 27+, общительного, в т.ч. ирл.  Скуп/телеграм nine_tailed</w:t>
        <w:br/>
        <w:t>1. ДС1, тян 3. тех с кем можно было бы обсудить эффективное самовнушение для выполнения каких либо маленьких но крайне важных целей 4. вк ichkeriya88</w:t>
        <w:br/>
        <w:t>1. ДС, Тян 2. Меня инетерсуют ваши пиздо и хуепроблемы.  3. Ищу тянок или кунов из ДС, которым нужна "жилетка" для слез.  Готова выслушать (прочитать) ваши любовные проблемы, охуитительные истории, связанные с тянками или кунами. 4.    http://vk.com/my_dead_owl</w:t>
        <w:br/>
        <w:t>1. Тян, ДС, 21 2-3. ищу куна для вирта и возможно перекат в ирл :3 4. id215588890</w:t>
        <w:br/>
        <w:t>Ищу тян поговорить  дс время 3:30 скайп chaosroyale интересы стандартные для посетителя борд, мб что-то новое есть</w:t>
        <w:br/>
        <w:t>Тян, околоДС, 19 лвл Собеседника любого пола и возраста для общения голосом О себе расскажу то, что будет более интересно именно тебе скуп iforyoutyan</w:t>
        <w:br/>
        <w:t>Тян, ДС, 15 лвл  Куна для совместного просмотра анимца, прогулок и ламповых посиделок. Без вредных привычек желательно, да.  О себе в двух словах: Можно сказать, что цундере, но новых людей стесняюсь. Недохудожница-тян, хорошо знаю английский, иногда пишу нечто без претензии на серьёзные рассказы, сохраняю пикчи ( и с тобой готова поделиться, анон). На счёт музыки: слушаю все, начиная от k-pop и заканчивая гранжем.   Начнём с почты, а потом перекатимся в вкшечку.  lolicutter@gmail.com</w:t>
        <w:br/>
        <w:t>1. Тян маленького роста, 23, Москва, работаю, курю, пью с друзьями, ношу и влезаю без проблем в (!) лоли-платья. 2. Веселого куна от 23 до 26 лвл, мск. Любителя анимца неплохо бы, путешествий, самореализации ваще збс. Любители поучить жизни, зануды, обиженные на мир, помешанные на зож - нет.  3. Телеграм @skryaansk  4. Куна для общения, возможно совместного просмотра хуйни, вкусняшек, прогулок</w:t>
        <w:br/>
        <w:t>А есть тут тяночка из ДС, которая готова на секс за деньги? С меня допустим 4к. Не всрат, не поехавший, никаких отклонений. somesecretmailing@gmail.com пикрандом</w:t>
        <w:br/>
        <w:t>Хей, тянка из дс, го в баре вечером затусим. 24, м. fakefree999@gmail.com</w:t>
        <w:br/>
        <w:t>Тян, ДС Ищу куна для общения carpova.kr@yandex.ru</w:t>
        <w:br/>
        <w:t>зову тян. для компании. сегодня или завтра или послезавтра на страну оз. дс. njyam@mail.ru кун</w:t>
        <w:br/>
        <w:t>Ищу тян погулять во вторник днем, или в иное время. ДС. fifufifu2015@yandex.ru</w:t>
        <w:br/>
        <w:t>тян, 22, дс. я официально позиционирую себя не такой как все. я уникум нахуй.  давай я отвечу тебе чистейшей мать твою правдой на 10 вопросов о себе, ты ответишь такой же чистейшей правдой на моих 10 о тебе. я обещаю не врать. критерий один, озабоченные мудаки- вопросы не о сексе. https://vk.com/givi1488</w:t>
        <w:br/>
        <w:t>Мне как-то сказали, что в соце можно найти себе тян. Я всё пытаюсь проверить, правда ли это. @EverybodyKnowsShitsFucked 18/кун/дс/ламповый/твой</w:t>
        <w:br/>
        <w:t>Тян, 18, ДС Куна бы, для отношений, обнимашек, погуляшек, совместного фана и все такое, как пойдет, хотелось бы выше себя (175)  Так то лицо у меня вроде приятное, но проблема в том что я не худая, но и не очень жир, выгляжу нормально, так что если у вас дикий пунктик на теле, я не к вам:D Инересов так то масса: игры, музыка различная, погулять люблю, сериалы, кино, но легче все узнать при общении с; Вконтактик  https://vk.com/id122299056</w:t>
        <w:br/>
        <w:t>Тян 18+ из ДС, стройная, добрая, уравновешенная Ищу тян. Буду заботиться о тебе и обнимать:3 а если ты не из ДС, будем лампово болтать в скайпике:3 Увлекаюсь анатомией, восточной кухней, прогулками в тёплое время года Iforyou.tyan@yandex.ru пикрандом</w:t>
        <w:br/>
        <w:t>Тян, 20 лвл, ДС Ищу интересную тян для общения  @PARTYNONSTOP</w:t>
        <w:br/>
        <w:t>20, тян, ДС Вк:stupidmagicalgirl Ищу кого-нибудь :3</w:t>
        <w:br/>
        <w:t>Тян 19го лвла из ДС ищет молодого няшного донельзя кунчика, чтобы говорить с ним только о себе и ныть, а он меня любил. Интересов и целей в жизни у меня нет, да и внешность обычная, но одно моё существование делает меня лучше всех здешних шкур вместе взятых, даже не сомневайся в этом.  Всратые, тупые, бедные, старые, занудные, нытики, ЗОЖники, социобляди, хикикомори, жирные, дрищи — не нужны.  nadospati@yandex.ru</w:t>
        <w:br/>
        <w:t>Тян из ДС 16 лет  Ищу няшнокуна для общения, если понравимся друг другу можно и ирл Взрослым дядям не писать  Всратым тоже не надо ^^ Фейко-вконтакле id333247060</w:t>
        <w:br/>
        <w:t>Скромная тян, Москва/ДС, 24, 164/51 Ищу доброго куна выше меня. Было бы здорово, если бы ты не был толстым. Я увлекаюсь китайской живописью. остальные хобби достаточно обыденные: люблю путешествия, прогулки, кино, выставки, музеи и все такое. Из игр играла только в зуму</w:t>
      </w:r>
    </w:p>
    <w:p>
      <w:r>
        <w:t>1. ДС, тян. Маленькая, худенькая, в очках и полосатых носочках 2. Ищу лампового куна, чтобы никуда не ходить и играть в игори под пледиком. А то ирл ко мно подкатывают только ерохины у которых нет других интересов, кроме быдлокачалки и папиных тачек 3. tvojamisaki@mail.ru 4. Игры, Аниме, Психология, Программирование, Книги, Музыка, Сериалы</w:t>
        <w:br/>
        <w:t>тян, 19, ДС гулять завтра в сокольники, вечером, с вином  nyanwan42@gmail.com может еще передумаю до вечера, хуй знает</w:t>
        <w:br/>
        <w:t>Тян, в ДС я живу, В ДС, тупые провинциалы.  Ищу кого-нибудь не совсем всратого и отбитого хотя бы. "Оригинальных" интересов, как таковых, у меня нет, как и личной жизни, потому что я школьница 15-и лет и мне мамка даже денег не дает на шаурму. Интересы настолько дефолтные, что это даже не интересно, по типу фильмов, оняме (но я не анимедебил) и просиживания задницы возле пекарни, играя в игоры или проходя визуальные новеллы, после которых мне становится грустно и я начинаю угнетать себя и эту ебанную жизнь.  Ну, или же, меня вытаскивают на улицу, т.к я не забитая хикка и могу себе это позволить, после чего я валяюсь в обнимку с вдшкой или блейзером на станции метро Театральная под душераздирающую песню. вконтач - id315223317</w:t>
        <w:br/>
        <w:t>1. Тян, 18, ДС. Дам в жопу всем, кто отпишет на почту: pink_nui@mail.ru</w:t>
        <w:br/>
        <w:t>1. Тян, ДС, 22 лвл, 178/60 2. Моногамного куна для отношений, из ДС, 22 лвл+, 180+/65+ (фото обязательно) 3. armikroga@yandex.ru</w:t>
        <w:br/>
        <w:t>ДС1, Ж. В поисках безотрадного настроения и неторопливых бесед. Предоставить могу немногое, навыки общения с кем бы то ни было притупились давным давно, но присутствует отчаянное желание куда-нибудь убежать или к чему-нибудь прибегнуть. Скорее всего, это и станет движущим механизмом всего произносимого. Из контактов:moremore838@yandex.ru</w:t>
        <w:br/>
        <w:t>тян, дс учусь в 9 классе, анимешница. и еще я отбитая.</w:t>
        <w:br/>
        <w:t>околоДС, 24 лвл, вдруг мне напишет какая-нибудь тян? http://vk.com/id207600386</w:t>
        <w:br/>
        <w:t>Ищу подругу с дс. Хочу ночевки бухлишко и игорки по выходным. Ныть там друг другу о печальках или просто рядом залипать в экран. Я тоже тян, кст.  скуп ans atyamyam</w:t>
        <w:br/>
        <w:t>Сап, соц. Есть тут тянка из дс, кто не прочь сейчас в центре в баре затусить? Ну или дома у меня потупить в соньку. Anothermailforsomething@gmail.com дальше сконтачим</w:t>
        <w:br/>
        <w:t>Анон, не проходи мимо. На связи 16-лвл тян, которй скучно и которая прямо сейчас хочет погулять. ДС! Приветствуются аноны с Белорусской, Беговой. Если вам ехать из какого-нибудь Выхино или Бутово, то не беспокойте. ya.huipizda2015@yandex.ru</w:t>
        <w:br/>
        <w:t>ДС, тян, 18 лет.  as.a0074 - скайпик.  Напишу немного о себе. Люблю психологию. Почти не могу жить без музыки. Сама по себе меломан, но фавориты в жанрах музыки — классика и рок. Могу показаться немного замкнутой, но это только первое время и так получается не со всеми. Люблю читать и мечтать, хотелось бы чтобы кто-нибудь научил меня играть на гитаре. Обожаю кошек. Склонна к меланхолии и депрессии. Кого ищу? Я хочу найти человека который подарит мне уют, ласку и заботу в эти уже холодные дни. С которым можно приготовить какую-нибудь вкусняшку, заварить чай и долго разговаривать.  Да, я еще давно оставляла свою анкетку, но ничего не получилось.</w:t>
        <w:br/>
        <w:t>Тян, около дс, 22. Есть у кого желание ночью в выходной на машине покататься или прогуляться по ночному дс? Составлю компанию, надеюсь, приятную. Домой тока отвезите =D vhfjnvn.cbbcbc@yandex.ru</w:t>
        <w:br/>
        <w:t>Тян из ДС Ищу любителя/любительницу чабби для отношача ВК fedsonata, можно потом в скайп укатиться.</w:t>
        <w:br/>
        <w:t>Все еще ищу тян из Москвы, которая не зассыт хуярить психоделики по ночам с незнакомцем раз в недельку или две. Никаких любовных-хуевных отношений, только ветренная дружба https://m.vk.com/mentally_defective</w:t>
        <w:br/>
        <w:t>Тян, 19 Общаться голосом в скайпе хоть каждый день после 11-12 вечера, желательно кунов, вы будете мне рассказывать о своей жизни, я вам - о своей Никаких предпочтений нет, если вы из ДС - можно будет потом прогуляться, но это совсем не обязательно watevor</w:t>
        <w:br/>
        <w:t>Тян, ДС, 21 желаю практиковать связывание просьба писать сразу с небольшой информацией о себе и фото фейк  https://vk.com/id283665495</w:t>
        <w:br/>
        <w:t>Тян. Москва. Ищу куна, не совсем встратого, чтобы можно было лампово погулять.  http://vk.com/id324187176</w:t>
        <w:br/>
        <w:t>Тян 16-го лвла все так же хочет няшиться. Живу в Рыбинске, но могу прокатиться до близлежащих городов -- до Ярославля, Тутаева,  Москвы и т.д. Тяны, куны, все пишите: fhtagn359@gmail.com</w:t>
        <w:br/>
        <w:t>Тян, 24, москва,  вообще я бы лучше с девочкой потрепалась про всякое  мужиков , но пишите, если вдруг скучно кому, хочу разговаривать.</w:t>
        <w:br/>
        <w:t>1. Тян. 16 лвл. Сижу дома и ничего не делаю. ДС-1. 2. куна, а то на дворе осень и внутри все плохо. 3.  http://vk.com/id254598756 4. Никаких.</w:t>
        <w:br/>
        <w:t>Тян 18 дс. Ищу куна. /petoh</w:t>
        <w:br/>
        <w:t>Тян ДС 18 лвл https://vk.com/id296029838 Куна мне, 18-28 лвл. Чтоб любил</w:t>
        <w:br/>
        <w:t>Тян, 19, ДС. Ищу собеседника на пару дней.  Или не очень старую тян из Москвы с ребёнком. https://vk.com/almighty_cunty</w:t>
        <w:br/>
        <w:t>1. Тян, Дс, 19 2. Куна, который шарит в проганье, особенно в сях и плюсах,  3. Vk.com/spritova 4. Тян, которая хочет понять язык, а не просто уметь писать "hi, world!"</w:t>
        <w:br/>
        <w:t>1. Женщина, 24, Москва. Образованная, адекватная, работающая  офисный планктон . С чувством юмора  когда плоским, когда черным, когда... да всё сгодится!  и некоторой нетерпимостью к инфантильности.  2. Кого-то с такими же характеристиками - вот просто хочу "за жизнь поговорить". Рецептами от скуки обменяться.  1000 и 1 способ вызвать Мефистофиля:) Если вы чем-то увлечены - просто здОрово, расскажите мне об этом, пожалуйста! Я, в свою очередь, тоже могу о многом поведать. Говорят, я хороший собеседник. 3.   99_88_77_66 99_88_77_66@rambler.ru 4. Интересы описывать не буду намеренно, т.к. пишу с целью приобретения новых. О своих старых я и так многое знаю. Если вас тоже сжирает апатия, давайте вдохновлять друг друга, что ли. Ну, или как оно там работает вообще.</w:t>
        <w:br/>
        <w:t>тян, 14, дс id316337537</w:t>
        <w:br/>
        <w:t>Познакомлюсь с тян, дс 22 года, закончил истфак, работаю на работе, ем еду, читаю книги, пью пиво, овец не ебу. http://vk.com/riswind</w:t>
        <w:br/>
        <w:t>1. Тян (ДС). 2. Куна. Не интересуют те, кто выбрал путь саморазвития за просмотром анимы, равно как и пальцем о палец в жизни не ударившие богатенькие маменькины сынки. Мне нужен целеустремленный и сильный кун, для которого я бы могла стать поддержкой, чтобы вместе превозмочь и построить нужное нам будущее. 3. m.coldcoldheart@yandex.ru  если решил написать, пусть написанное тобой будет чем-то большим, чем "суп, соц" 4. По роду занятий очень много путешествую самым разным образом и по самым разным местам. Фотографирую, собираю коллекцию  артефактов .</w:t>
        <w:br/>
        <w:t>__Я__: 5'5" 20 лвл ж, chubby, brunette, open-minded, submissive __Ты__: 6'+ 20лвл+ грацильный м, уравновешенный, гармонично развитый, настроенный на продолжительное взаимовыгодное взаимодействие __Мы__: проводим время вместе, обеспечиваем друг другу наличие близкого понимающего человека, дальше как пойдет ДС perkeleen@mail.ru</w:t>
        <w:br/>
        <w:t>Тян, ДС. Собеседника для анонимных разговоров на отвлеченные темы. Мне просто нужно восполнять хоть и незначительную, но все-таки потребность в общении. ifatreefalls</w:t>
        <w:br/>
        <w:t>Тян. Спермотоксикозники сразу мимо Ищу желательно тян, недавно начавшую и только учащуюся играть в дотку, будем раковать вместе. Можно и более опытных, можно даже кунов, главное, чтоб терпимо относился к моим ошибкам, потихоньку направлял и помогал. Короче хочется заиметь постоянных партнёров для игры. Более или менее нормально играть получается только на нескольких персонажах, шлифуюсь в сингл драфте. Играю не слишком часто и обычно с 12 до 16 часов по мск.  http://steamcommunity.com/id/ma0w/ Теперь второстепенная инфа. 17 лет, живу в Екатеринбурге, учусь в шараге. Кун есть, большую часть времени провожу с ним. Люблю выпить, но только с хорошо знакомыми людьми или в одного. Нищебродка, поэтому даже в киношки\кафешки звать смысла нет. Да и на погулять меня хуй уломишь, если ты не ламповая тянка, которую я не испугаюсь. В общем я не знаю, на что я надеюсь, но иногда бывает грустно от отсутствия друзей помимо куна, с которыми можно прогуляться, поболтать ни о чём или просто початиться и поскидывать друг другу картинки. Выдающихся интересов нет, слушаю всякое говно. Люблю много писать вручную. Посматриваю аниме. Так что если кого-то, необязательно из моего города, заинтересовало, то вэлком ту вк, завтра днём прочекаю  http://vk.com/id264151423</w:t>
        <w:br/>
        <w:t>1. Тян, 17 лет.  2. Пишите все, кроме вредных быдланов.  Можем просто поболтать, можем попробовать на английском, можете вбросить меня в конфу. 3. Telegram @wxbit 4. Ничего необычного. Сейчас читаю комиксы в оригинале, не Марвел с DC. Часто смотрю фильмы, люблю Андерсона, Джармуша, не люблю Линча. Иногда рисую. Вообще я впечатлительная и люблю узнавать что-то новое, с удовольствием вас послушаю или попытаюсь в обсуждение какой-нибудь статьи.</w:t>
        <w:br/>
        <w:t>Тян, 21 лвл, ДС http://vk.com/id168061795 Нужна тян из ДС. А вообще пишите все , на работе скучно</w:t>
        <w:br/>
        <w:t>1. Тян, 19 лет. Москва. 2. Не социоблядь, и начинать не собираюсь. Со мной превозмогать не выйдет. Ищу себе подобных, разумеется. Если не совсем дурак - перекачусь из почты. Могу и хочу дружить :) 3. 2ch.forever.after@gmail.com 4. Ламповые книжки. Рисовач, фигурки из глины. Немножко фикрайтерства.</w:t>
        <w:br/>
        <w:t>тян, за(па)дница ДС кун? komnatnaya.mraz гоогле почта Научите дауна не бояться общения с кунами, а дальше как хер ляжет. Желательно кого нибудь с припизднутым юмором</w:t>
        <w:br/>
        <w:t>Кто хочет завтра вечером погулять по ДС с юной совершеннолетней тян? По центру какому-нибудь, до полуночи. wild.nothinggoldenhaze@gmail.com</w:t>
        <w:br/>
        <w:t>Мягкая и добрая тян 19 лвл дс ищет куна. Не жирная, стремлюсь к хорошей фигуре. Прошлого куна мне пришлось оставить, потому что он мудак. Так что от вас требуется одно - человечность. Почта:  enraisochan@mail.ru  Пишите сразу с коротким рассказом. Обещаю всем ответить. Если долгое время не отвечаю, не поленитесь напомнить о себе, только не засоряйте тред фразами типа "шлюха наебала не отвечает".</w:t>
        <w:br/>
        <w:t>Тян, 20 лвл, ДС, друзьяшек ищу (не только кунов, тянам тоже буду очень рада), вот в общем-то и все. vk/zefie Всем добра :3</w:t>
        <w:br/>
        <w:t>Не знаю на что я надеюсь, но вдруг повезет, год назад я внезапно нашла здесь хорошего друга. 1. Тян, 20 лвл, 170 см, Москва/Подмосковье(юго-восток) 2. Ищу адекватного куна, не лишенного чувства юмора, не депрессивного, который не будет мне втирать как скучает по бывшей(почему-то везло на таких и это порядком поднадоело) желательно ровесника или старше. Для ламповых разговоров обо всем на свете, с перспективой переката в ИРЛ и отношений, если все сложится. Либо мы можем остаться хорошими друзьями по переписке. 3. silentmoon21@yandex.ru,  https://vk.com/id243187257 4. Читаю, обожаю готовить, смотрю сериальчики, еще куча всего по мелочи, когда-то смотрела аниме,музыку слушаю самую разную. Не курю, не употребляю, пью очень редко. Все остальное- в процессе переписки.</w:t>
        <w:br/>
        <w:t>Тян, 23, ДС Ищу секс на 1-2 раза с невсратым парнем, лол. Можно сразу фото, если не боитесь. zhenwina_122@mail.ru</w:t>
        <w:br/>
        <w:t>Если ты девушка и я тебе понравился, то  http://vk.com/id211926483 , живу в ДС -2</w:t>
        <w:br/>
        <w:t>Тян. ДС Выпью чашечку кофе и мило побеседую после работы с желающим человеком.</w:t>
        <w:br/>
        <w:t>Девушка, Москва, 18 есть. Стройняшка. Ищу парня-фотографа из Москвы. Не жирного!  Хочу фотосессию за сами понимаете что.  Постараешься для меня, я постараюсь для тебя =3. Так же возможно долговременное сотрудничество. Например, есть одна подруга, хочу ей подарить фотосессию на др. Расплачиваться за нее тоже буду я. Интересует- ya.vaona@yandex.ru</w:t>
        <w:br/>
        <w:t>1. Тян, 18. Дс. Так себе, вроде и симпатичная, но по стандартам красоты вряд ли. Волосы у меня всратые по текстуре, сожгла.  2. Кого угодно из дс. Желательно, близ Алексеевской.  У меня здесь шарага и я сюда переводом, куча стрессов и знакомых по нулю.  3. Телеграм @urrrghjk 4. Я люблю мультфильмы и пить чай. Э-э. Дома либо сплю, либо гамаю в лолец. Очень жду кого-нибудь.</w:t>
        <w:br/>
        <w:t>1. Тян, ДС, 20+ 2. Пообщаюсь с каким-нибудь няшным патлатым куном. При наличии взаимного интереса можно будет встретиться ирл. 3.  fake-ff@rambler.ru 4. Стандартный набор - аниме/сериалы/фильмы/книги/игры, программирование, it, гитара.</w:t>
        <w:br/>
        <w:t>тян 18 лвл дс katarsisel@gmail.com</w:t>
        <w:br/>
        <w:t>Тян,17 годиков, ДС. Хочу создать конфу или присоединиться к уже существующей. Будем кидать друг другу порно с карликами-азиатами, хорошую музыку, вместе гулять и пытаться радоваться жизни. В общем, хочу ламповых друзей, что не прочь затусить.  linadvacevskaya@gmail.com</w:t>
        <w:br/>
        <w:t>1. Тян, ДС, 5-6/10 примерно, мб даже 4 2. Куна или тян без разницы, для общения в скайпике, можем в игоры поиграть 3. Впараше  http://vk.com/id289984401 4. Пикрелейтед</w:t>
        <w:br/>
        <w:t>1) Тян, ДС, 16 лвл 2) Ищу кого угодно для совместных прогулок, задушевных разговоров или распития. Желательно Северный округ, станция метро Белорусская.  3) https://vk.com/id192964095 4) Не моралфаг, не консерватор.</w:t>
        <w:br/>
        <w:t>1. Тян из ДС, но сейчас я временно застряла в КРЫМНАШЕ. Ялта/Алушта. Второй город в приоритете, но прямо в эту секунду сижу в Ялте в бургерной и сычую.  2. Людей, любого возраста и пола, лишь бы мы друг друга не раздражали, и взаимно развлекали. Для того чтобы дружить и не тужить, а то я тут умираю в своём невольном заключении в чудесном Крыму.  3. cutecatsparty@mail.ru фейкопочта  4. Социоблядство разных масштабов, херкота разных уровней мрачноты и тленности, совместное прослушивание музыкальных композиций, рисование не очень смешных картинок, но можно и смешных. Прогулки по городу, и не по городу, и не прогулки.</w:t>
      </w:r>
    </w:p>
    <w:p>
      <w:r>
        <w:t>1. ДС. Тян из Москвы, 19-лвл немного plus-size, но стараюсь худеть вообще. Красные волосы, пара мелких татушек. На пике (уровень обработки фотографий: бог) - я. 2. Не знаю. Я вообще не сказать, чтобы хикка. Знакомые есть. Но именно что истинных друзей - мало. Хотелось бы найти тех самых хороших, годных друзей. Я считаю, что только из настоящей, искренней дружбы, может вырасти настоящая, искренняя любовь. Писать могут и парни и девушки, и дружить и отношения строить могу с обоими полами, я би. 3. Не очень хочу светить скайпом, поэтому вот мыльцо - ohgirlherewego@gmail.com.  4. Раньше была откровенной педовкой (жирухой, к тому же), сейчас вроде какрешилаоняла, что пора из этого состояния выходить. Стараюсь читать умные книги, смотреть умные фильмы... Вообще, люблю гулять, но не очень, больше нравится сидеть дома и аутировать в консолечку (я таки сониблядь). А ещё я хорошо готовлю, иначе не была бы такой пухляшей, лол. В принципе, это всё, наверное. Остальное - в личном общении.</w:t>
        <w:br/>
        <w:t>Тян, 19 лвл, ДС. Ищу кого-нибудь, кто собирается пойти на концерт Archive в сентябре.  С меня приятная  ну или не очень  компания в лице меня.   почта - argestiss@gmail.com вк -  https://vk.com/argestis</w:t>
        <w:br/>
        <w:t>1. Тян, 17 лвл, не живущая в ваших ДС. 2. Кого угодно, с кем можно будет лампово беседовать в любое время суток. 3. id291823976</w:t>
        <w:br/>
        <w:t>есть здесь тян из дс, которая хочет погулять сегодня до утреца? id259675941</w:t>
        <w:br/>
        <w:t>1. Девушка/ Москва 2. Эх-х-х-х-х, ну вообще в качестве собеседника я рассматриваю любые варианты, так как ни пол, ни формат еблища в принципе не влияют на диалог по сети. Всем буду рада (: 3. pizanskaya.bashnya.blya@yandex.ru 4. Начинаю изучать один замечательный иностранный язык, очень хочу поддержки. Вдвоем веселее! Кроме того, нуждаюсь в вытягивании японского, так как он нужен мне для работы. Учусь на факультете ин. языков, не то чтобы фанатка сего дела, но в целом интересно. Гамать не гамаю, но люблю иногда смотреть чужие стримы, на какой-нибудь там фоллач. Но вообще, онямэ и игори не моя стезя.  Люблю посещать концерты, но из адекватного в моем списке мало - как правило это что нибудь пиздоглазое, косящее под митол.  В меру социальна, тем не менее предпочитаю дома посидеть. Вылезать в ирл не горю, такие хуевые мне двощеры попадались, что чот не горит больше))) Такие вот дела.</w:t>
        <w:br/>
        <w:t>Тян Кун ДС id313515681</w:t>
        <w:br/>
        <w:t>/mylittleloli ищу тян для прогулок в ДС, мне 18</w:t>
        <w:br/>
        <w:t>Тян/21/ДС Куна не очень всратого погулять, выпить, перепихнуться. http://vk.com/id293451410</w:t>
        <w:br/>
        <w:t>ДС ЮАО-тян, 17. Ищу кого-то оттуда же, чтобы погулять сегодня-завтра (может, послезавтра). Могу послушать нытье про жизнь или баб, составить компанию в чём-то. В общем, просто вытащите меня погулять, иначе я умру. Не упарываю, не курю, не пью, иногда умею мешать алкогольные коктейли. jopa.obezjan@rambler.ru</w:t>
        <w:br/>
        <w:t>Есть два стула^wбилета на "Дикие истории" в это воскресенье в DC. Если ты тян, предлагаю тебе сходить со мной.   https://vk.com/id10954653  Мне скучно</w:t>
        <w:br/>
        <w:t>1. Девушка из ДС, 21 2. Девушку не от мира сего для поболтать 3.  https://vk.com/id292251558</w:t>
        <w:br/>
        <w:t>16 лвл тян из дс ищет куна постарше, как в Лолите Набокова. Люблю сериалы, игры на пк, девственница, немного пью, не курю. Пишите :3  vk.com/jihadboyz</w:t>
        <w:br/>
        <w:t>23/Тян/ДС Погулять-поняшиться-забухать. http://vk.com/id293451410</w:t>
        <w:br/>
        <w:t>Хочу покакать на тян. Неважно какая внешность. Москва. Плачу 50 тысяч рублей.</w:t>
        <w:br/>
        <w:t>Тян, 25, ДС dzaqwerty@mail.ru может, тут есть такие люди, которые не сидят на сайтах знакомств и не постят анкету здесь, потому что это как-то не очень, а среди выложенных анкет никто не нравится.</w:t>
        <w:br/>
        <w:t>1.Тян, 18 лвл, ДС. 2.Родственную душу или просто хорошего человека для общения и походов куда либо. 3.hatsune_miku1984@inbox.ru 4.Хикка. Люблю аниму и котиков. Занижена самооценка, считаю себя быдлом. По выходным хожу в парк и читаю в тенечке. "Жизнь взаймы" последнее что прочла. Музыку слушаю предпочтительно электронную, Люблю Daft Punk и Miami Nights 1984. Негативно отношусь к алкоголю и курению.</w:t>
        <w:br/>
        <w:t>тян из дс, 20лвл куна в отношашки jovannyqq@mail.ru 169рост 62 вес,прусь от сериалок, книжек в стиле фантастики и всякой треш хероты</w:t>
        <w:br/>
        <w:t>тян из дс, 20лвл куна в отношашки jovannyqq@mail.ru 169рост 62 вес,прусь от сериалок, книжек в стиле фантастики и всякой треш хероты</w:t>
        <w:br/>
        <w:t>1. Немного странная пухляша-тян, Москва. 2. Ищу того, с кем можно лампово провести вечера общаясь втентакле/скайпе, с кем можно пообщаться на различные темы - начиная от котиков и кончая абстрактным искусством. Без разницы, кто это - тян или кун. Есть небольшая вероятность встреч ирл. 3. vk.com/shit.girl 4. Увлекаюсь историей мирового хип-хопа, но слушаю не только этот жанр. Спокойно разбираюсь в гаджетах и компьютерах. Обычно пишу первая.</w:t>
        <w:br/>
        <w:t>Ищу тян чтобы прогуляться в Москве в самые ближайшие дни. Сам естественно из Москвы. 21 год, внешность годная, не низкий, легко иду на контакт, общителен и со мной вроде легко. Очень достало сидеть дома летом. Если найдем общий язык и общение пойдет то можно продолжить.  Smehoon@yandex.ru. оставляю анкету и сразу спать.</w:t>
        <w:br/>
        <w:t>Тян, 19, ОколоДС, симпатичная, чесн. Катастрофически не хватает общения, а оно мне очень нужно. Хочется, чтобы кто-нибудь спрашивал как у меня дела и что нового  ну и я в ответ ,  а никто не спрашивает :С  Интересов туева хуча, запас прохладных историй неиссякаем. К соискателям несколько требований: грамотность и 18+ id151905985</w:t>
        <w:br/>
        <w:t>Тня из ДС, оцениваемая разными людьми от 6 до 9 по десятибалльной шкале. Ищу кого-нибудь, с кем можно было бы набраться опыта в ебле. Было бы неплохо, чтобы мне рассказали, как и что делать, чтобы всем было приятно и весело. Многого не ожидайте, сразу говорю. Фейкоскуп  randomova</w:t>
        <w:br/>
        <w:t>тян,18 лвл,дс,немног пухлотян  куна,поехавшего levandovski.2015@mail.ru интересно все и ничего</w:t>
        <w:br/>
        <w:t>приехал в дс на пару недель, ищу какую-нибудь нимфоманку или просто тян, которая хочет, чтобы ее отняшили, как следует. мыльце: qwertyasdfzxc12345@mail.ru</w:t>
        <w:br/>
        <w:t>тян,18лвл,москва кунца прошаренного  nad4602@yandex.ru вебмочки смотреть люблю</w:t>
        <w:br/>
        <w:t>Тян, 21 лвл, околоДС Тян, общаться, дружить vitka_vlasova@mail.ru</w:t>
        <w:br/>
        <w:t>6/10 москва ищу сочную тян на поебаться!!!!! девчонки пишите!!! https://vk.com/shittyperson</w:t>
        <w:br/>
        <w:t>Тян, 21 лвл, околоДС Тян, общаться, гулять, желательно ирл vitka_vlasova@mail.ru Что-нибудь придумаем</w:t>
        <w:br/>
        <w:t>1. Тян, 19 лвл, 165/45, ДС. 2. Ищу куна 19-25 лвл, ростом выше меня, любящего слушать и не боящегося тянок ирл. 3. nya_nya8@mail.ru позже перекатимся куда тебе удобно 4. Все время смотрю сериальчики или читаю(в основном зарубежную фантастику), люблю ходить в кино и гулять ночью, 4 года занималась танцами(бачата).  Из-за не простой ситуации в жизни, в данный момент очень нуждаюсь в общении и поддержке. Очень быстро привязываюсь к людям, из-за этого часто страдаю. Все остальное можно узнать, написав мне :3 И опишите себя немного.</w:t>
        <w:br/>
        <w:t>1. Тян, болото близ ДС (1,5ч), 16 лвл.  2. Не имеет значения. Просто было бы неплохо с кем-то поговорить. Можно было бы из дома даже вылезти.   3.  http://vk.com/id238436292;  niestierova10@gmail.com  4. Нежирная, вроде вполне миленькая, люблю слушать и говорить ни о чем. Но можно и о чем. Люблю животных, природу, музыку, писать бумажные письма, лол.</w:t>
        <w:br/>
        <w:t>тян, 18, не дс кого-нибудь id310044007 интересов нет</w:t>
        <w:br/>
        <w:t>1. Тян. ДС. 23 лвл 2. Кого-нибудь, с кем можно поговорить.  3.  665-077-547</w:t>
        <w:br/>
        <w:t>Тян 19 ДС Кого-нибудь, кто так же угарает по электронной музыке 80-х - начала 90-х и живет со стойким чувством, будто родился на 30 лет позже, чем надо было бы И вообще, так уж сложилось, что вдруг стало не с кем гулять  и упарывать, конечно же у-па-ры-вать параша /sapphire_sarcophagus</w:t>
        <w:br/>
        <w:t>1. Тян, ДС, 18 2. с кем провести вечер за сообщениями 3. 425838455 4. все необыденное</w:t>
        <w:br/>
        <w:t>1. Тян, 19 лвл, студентота. ДС. 2. Какого-нибудь лампового хикке-кунца. Или тяночку. Биологичесий пол не особо важен, как и гендер. Кого-нибудь с кем можно будет просто няшненько  чатиться. Голосач тоже возможен. А вот встреча ирл более проблематична, ибо не люблю я это. Но теоретически вытащить погулять можно. 3.  /argestis argestiss@gmail.com 4. Волонтерство, музыка, академический рисунок, чтение, холодное оружие, биология, фильмы. В последнее время доставляет зависать в ламповых анонимных чатиках. Бтв, в последнее время нуждаюсь в ком-то, с кем можно было бы просто поговорить обо всякой ерунде, послушать кулсторьки и просто тепло проводить время.</w:t>
        <w:br/>
        <w:t>Ищу одинокую тян из ДС или области. Если тебе тоже не с кем пообщаться или проводить время, потому что все вокруг надоели или того хуже: вообще никого нет хотя чего хуже — х.з.  или не могут тебе дать того, что тебе нужно, то добавляйся! Будем болтать по скайпу вечерами и гулять по ДС или нашим мухосранскам, в гости друг к другу ездить:3 Только реал на худой конец и просто по скайпу голосач сойдёт , только живое общение, нехер сидеть в сети и изливать душу и уныние мессенджеру. В общем, милости прошу к своему шалашу. скайп net.worm1</w:t>
        <w:br/>
        <w:t>Ищу я ТЯН. ГОД!  Сегодня ровно год аноны как я сижу в этом ебучем треде и ищу тян. И знаете что?! За этот год я не то, чтобы встретился с кем-то, я даже не могу блять пообщаться ни с одной тян нормально!  Во-первых, здесь полно фейков, пишущих от имени девушек. В итоге ты начинаешь верить, доверять.а  потом БАЦ и оказывается, что это пацан, которому просто БЛЯТЬ СКУЧНО!! Во-вторых, многие упорно не хотят давать ни скайп, ни свою страницу вк! Придумывая какую-то феерическую хуиту в своё оправдание, что крайне раздражает и знакомиться уже нет никакого интереса, даже если это топ-модель блять. В-третьих, тот минимум, кто всё же написал мне вк банил меня через день.Почему? Да потому что блять я  просил фото, или сразу в скайп или встретиться в выходные. А мне предлагали МЕСЯЦ сука!! МЕСЯЦ ПООБЩАТЬСЯ! Охуеть... Ну и в-четвёртых, вы реально думаете что здесь есть красивые?! Дорогие мои анончики, я  вас умоляю, все красотки ебутся уже давно с парнями в ирл и им похуй на нас. Здесь только наркоманки, жирухи и на голову больные тни. ИТОГ:  ИЩУ ТЯН ИЗ ДС, пиши мне  https://vk.com/id46048454   Главное, чтоб ты не курила, была без пирсинга, с длинными волосами и хотела любви!</w:t>
        <w:br/>
        <w:t>1. Наверное всё же тян, 17, внешность норм, но я совсем хикка. Люди ирл меня сторонятся, но при этом всегда боялись травить, так как почему-то кажусь им немного поехавшей.  2. Ищу куна по интернету (приоритет). Я веду себя как ребенок и хочу соответствующего обращения, хочу чтобы обо мне заботились и всячески опекали, следили за тем, чтобы я училась, вовремя ложилась спать, не играла много и т.д.  В моих мечтах ламповый кун с приятным голосом читал бы мне на ночь интересные книги в скайпе, например. 3. enraisochan@mail.ru 4. Играю в игры, рисую, читаю фэнтази. Подробнее письмом.  Имею достаточно знаний во многих областях, что позволяет мне очень успешно строить из себя псевдоэлиту (как большинство людей в треде, но в действительности все сводится к тому, что заумные разговоры меня мало интересуют и я просто хочу тепла без попыток корчить друг перед другом невесть что.  Прошлый раз не был успешным, но я смогла понять какие примерно люди пишут и надеюсь пресечь лишних сразу.  -Мне не нужно "просто пообщаться" и вообще разговоры и обсуждения чего-либо с незнакомыми людьми меня не интересуют, я ищу определенного человека и если тебе просто скучно или ты пишешь всем тням в треде - пошел нахуй  -Сразу перекатываюсь только в асю или телеграм -Ирл возможен (ДС). Я люблю гулять, ходить в кино и есть сахарную вату. Но не надо тащить меня куда-то от скуки, я почти не разговариваю и никак тебя развлечь не смогу. И трогать тоже не надо, мне нужен опекун/старший братик, а не очередной дебил-извращенец.  Вроде все.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