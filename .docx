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Москва, 24, тян 2. шарю в политике, сериалах и литературе 3. ищу друга по переписке — длинные письма и все такое; город, возраст и пол особого значения не имеют 4. ultraviolence1008@gmail.com</w:t>
      </w:r>
    </w:p>
    <w:p>
      <w:r>
        <w:t>тян, дс дота, кс, мморпг кого-нибудь для совместной игры телега  https://t.me/weakvisual1488</w:t>
      </w:r>
    </w:p>
    <w:p>
      <w:r>
        <w:t>Дс, 18, тян Коротковолосый щекастый среднетян, интересующийся всем понемногу, на данный момент пытаюсь в матан и психофизиологию. Ищу кого-то пообщаться, мб погулять, от тебя ничего не требую, онли будь в душе няшиком @neonnya</w:t>
      </w:r>
    </w:p>
    <w:p>
      <w:r>
        <w:t>Дс, тян  Не могу понять, надо ли уступать место женщинам или нет?? Кого угодно поболтать  https://vk.com/id467544802 @play_do</w:t>
      </w:r>
    </w:p>
    <w:p>
      <w:r>
        <w:t>Ж 19 ДС Интересы не столь важны Ищу куна  сбросить листву фейковк artur_arturini</w:t>
      </w:r>
    </w:p>
    <w:p>
      <w:r>
        <w:t>тян, ДС, 24 (худая, не карлан, симпотишная вроде) ищет куна для отношений из ДС, ирл только.  о тебе:  23+ живёшь один в своей/съемной квартире не всратый, работающий над своим телом и внешкой (рост 175+) играл/играешь в вов (шаришь) и др игоры не пиздолиз, и в целом адекватный и приятный молодой человек тг @valithria</w:t>
      </w:r>
    </w:p>
    <w:p>
      <w:r>
        <w:t>Тян, 19, дс Кинчик, игоры, зигафолк @skdjfhgz</w:t>
      </w:r>
    </w:p>
    <w:p>
      <w:r>
        <w:t>Пухло-тян, 22 лвл. Дс. Ищу лампового куна от 27лвл Телега @MarlaLandz</w:t>
      </w:r>
    </w:p>
    <w:p>
      <w:r>
        <w:t>Тян, 27 ДС Ищу куна прямо сейчас, тоже с ДС Vk.com/kiborgi</w:t>
      </w:r>
    </w:p>
    <w:p>
      <w:r>
        <w:t>Дс , тян , 18 Обо всем по чуть чуть  Тг-@dashka_vasilieva</w:t>
      </w:r>
    </w:p>
    <w:p>
      <w:r>
        <w:t>Тян, ДС Ищу вандалов/легалов старше 23, с которыми можно порисовать на бумажке или на стенках (я чикокер), хлебануть пивца ну и со всеми вытекающими. Будешь моим личным раско, лол. Тянки, которые в теме - тоже пишите. Тележка @guaichi</w:t>
      </w:r>
    </w:p>
    <w:p>
      <w:r>
        <w:t>Тян,23 ДС Ищу тряпку, которая будет выполнять все мои желания! maryx-mas@yandex.ru</w:t>
      </w:r>
    </w:p>
    <w:p>
      <w:r>
        <w:t>1. Тян, 19 лет, миниатюрная брюнетка, ДС(Из других городов тож пишите, пообщаемся с:) 2. Не всратого парня для общения, а дальше как пойдёт 3. Телега: chashkaschayem</w:t>
      </w:r>
    </w:p>
    <w:p>
      <w:r>
        <w:t>ДС, 21, ж Хочу пухлокуна для обнимашек и прогулок за руку. @somnambola</w:t>
      </w:r>
    </w:p>
    <w:p>
      <w:r>
        <w:t>Молодая кошечка ищет добрых ребят для игр в клубочек хитросплетений собственной жизни.  тян, 17, дс https://t.me/nonenone0 https://vk.com/id343879998</w:t>
      </w:r>
    </w:p>
    <w:p>
      <w:r>
        <w:t>1. Москва, 20, ж, вроде не сильно всратка, 170/50 2. Разные вещии, расскажу при общении 3. Кунаааа  телега @theknifee</w:t>
      </w:r>
    </w:p>
    <w:p>
      <w:r>
        <w:t>1. Москва, 17, тян 2. Мамкин аниМЕЧНИК, за мной около тысячи тайтлов, любитель мемчиков, домосед 3. Куна 4.  https://vk.com/id446545646</w:t>
      </w:r>
    </w:p>
    <w:p>
      <w:r>
        <w:t>Няшный 188-мужчина 20+ лет из Москвы ищет няшную тян/куна, чтобы обсуждать вместе анархо-капитализм, философию политики и историю  между делом можно поговорить о твоих проблемах . Пикрилейтед -- мои взгляды.  А потом можно и выйти погулять. Ночью. Где-нибудь рядом с Горьким. Общающиеся параллельно с дюжиной своих друзей не нужны. Агрессивных можно. id401871668 -- ВК. Жду тебя.</w:t>
      </w:r>
    </w:p>
    <w:p>
      <w:r>
        <w:t>1. Это все не так важно, но вообще Мск, тян, 19 2. В-ва 3. Человека, который сориентирует по веществам, а конкретно расскажет за эффекты и действия оных. Конкретно интересно узнать про: Кетамин Бутират Метадон  Мескалин Метамфетамин Лсд А также про группы веществ  - диссоциативы - энтеогены - барбитураты - каннабиоиды Все чисто в научных целях! Я не товарищ майор, да и за инцормированность еще никого не сажали. Гугл не удовлетворяет мой интерес к данной теме, хочется пояснений со стороны реальных человеков. Телега @Drugbaby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